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C2" w:rsidRDefault="00F17EC2" w:rsidP="00F17EC2">
      <w:pPr>
        <w:pStyle w:val="2"/>
        <w:rPr>
          <w:sz w:val="24"/>
          <w:szCs w:val="24"/>
        </w:rPr>
      </w:pPr>
      <w:bookmarkStart w:id="0" w:name="_Toc275446357"/>
      <w:r>
        <w:rPr>
          <w:sz w:val="24"/>
          <w:szCs w:val="24"/>
        </w:rPr>
        <w:t>CSS</w:t>
      </w:r>
      <w:bookmarkEnd w:id="0"/>
    </w:p>
    <w:p w:rsidR="00F17EC2" w:rsidRDefault="00F17EC2" w:rsidP="00562BC1">
      <w:pPr>
        <w:pStyle w:val="3"/>
        <w:ind w:left="0"/>
        <w:rPr>
          <w:sz w:val="24"/>
          <w:szCs w:val="24"/>
        </w:rPr>
      </w:pPr>
      <w:bookmarkStart w:id="1" w:name="_Toc275446358"/>
      <w:r w:rsidRPr="00933F34">
        <w:rPr>
          <w:sz w:val="24"/>
          <w:szCs w:val="24"/>
          <w:highlight w:val="yellow"/>
        </w:rPr>
        <w:t>cursor:hand   VS   cursor:pointer</w:t>
      </w:r>
      <w:bookmarkEnd w:id="1"/>
    </w:p>
    <w:p w:rsidR="00F17EC2" w:rsidRDefault="00F17EC2" w:rsidP="00F17EC2">
      <w:pPr>
        <w:pStyle w:val="1"/>
        <w:ind w:left="360" w:firstLineChars="0" w:firstLine="0"/>
        <w:rPr>
          <w:sz w:val="24"/>
          <w:szCs w:val="24"/>
        </w:rPr>
      </w:pPr>
      <w:r>
        <w:rPr>
          <w:sz w:val="24"/>
          <w:szCs w:val="24"/>
        </w:rPr>
        <w:t>firefox</w:t>
      </w:r>
      <w:r>
        <w:rPr>
          <w:rFonts w:hint="eastAsia"/>
          <w:sz w:val="24"/>
          <w:szCs w:val="24"/>
        </w:rPr>
        <w:t>不支持</w:t>
      </w:r>
      <w:r>
        <w:rPr>
          <w:sz w:val="24"/>
          <w:szCs w:val="24"/>
        </w:rPr>
        <w:t>hand</w:t>
      </w:r>
      <w:r>
        <w:rPr>
          <w:rFonts w:hint="eastAsia"/>
          <w:sz w:val="24"/>
          <w:szCs w:val="24"/>
        </w:rPr>
        <w:t>，但</w:t>
      </w:r>
      <w:r>
        <w:rPr>
          <w:sz w:val="24"/>
          <w:szCs w:val="24"/>
        </w:rPr>
        <w:t>ie</w:t>
      </w:r>
      <w:r>
        <w:rPr>
          <w:rFonts w:hint="eastAsia"/>
          <w:sz w:val="24"/>
          <w:szCs w:val="24"/>
        </w:rPr>
        <w:t>支持</w:t>
      </w:r>
      <w:r>
        <w:rPr>
          <w:sz w:val="24"/>
          <w:szCs w:val="24"/>
        </w:rPr>
        <w:t>pointer</w:t>
      </w:r>
      <w:r>
        <w:rPr>
          <w:sz w:val="24"/>
          <w:szCs w:val="24"/>
        </w:rPr>
        <w:br/>
      </w:r>
      <w:r>
        <w:rPr>
          <w:rFonts w:hint="eastAsia"/>
          <w:b/>
          <w:sz w:val="24"/>
          <w:szCs w:val="24"/>
        </w:rPr>
        <w:t>解决方法</w:t>
      </w:r>
      <w:r>
        <w:rPr>
          <w:b/>
          <w:sz w:val="24"/>
          <w:szCs w:val="24"/>
        </w:rPr>
        <w:t>: </w:t>
      </w:r>
      <w:r>
        <w:rPr>
          <w:sz w:val="24"/>
          <w:szCs w:val="24"/>
        </w:rPr>
        <w:t xml:space="preserve">  </w:t>
      </w:r>
      <w:r>
        <w:rPr>
          <w:rFonts w:hint="eastAsia"/>
          <w:sz w:val="24"/>
          <w:szCs w:val="24"/>
        </w:rPr>
        <w:t>统一使用</w:t>
      </w:r>
      <w:r>
        <w:rPr>
          <w:sz w:val="24"/>
          <w:szCs w:val="24"/>
        </w:rPr>
        <w:t>pointer</w:t>
      </w:r>
    </w:p>
    <w:p w:rsidR="00F17EC2" w:rsidRDefault="00F17EC2" w:rsidP="00F17EC2">
      <w:pPr>
        <w:pStyle w:val="a5"/>
        <w:shd w:val="clear" w:color="auto" w:fill="FFFFFF"/>
        <w:wordWrap w:val="0"/>
        <w:spacing w:before="150" w:beforeAutospacing="0" w:after="150" w:afterAutospacing="0" w:line="293" w:lineRule="atLeast"/>
        <w:rPr>
          <w:rFonts w:ascii="Verdana" w:hAnsi="Verdana"/>
          <w:color w:val="000000"/>
          <w:sz w:val="20"/>
          <w:szCs w:val="20"/>
        </w:rPr>
      </w:pPr>
      <w:r>
        <w:rPr>
          <w:rStyle w:val="a6"/>
          <w:rFonts w:ascii="Verdana" w:hAnsi="Verdana"/>
          <w:color w:val="000000"/>
          <w:sz w:val="20"/>
          <w:szCs w:val="20"/>
        </w:rPr>
        <w:t>附：</w:t>
      </w:r>
      <w:r>
        <w:rPr>
          <w:rStyle w:val="a6"/>
          <w:rFonts w:ascii="Verdana" w:hAnsi="Verdana"/>
          <w:color w:val="000000"/>
          <w:sz w:val="20"/>
          <w:szCs w:val="20"/>
        </w:rPr>
        <w:t>cursor</w:t>
      </w:r>
      <w:r>
        <w:rPr>
          <w:rStyle w:val="a6"/>
          <w:rFonts w:ascii="Verdana" w:hAnsi="Verdana"/>
          <w:color w:val="000000"/>
          <w:sz w:val="20"/>
          <w:szCs w:val="20"/>
        </w:rPr>
        <w:t>属性收集</w:t>
      </w:r>
    </w:p>
    <w:p w:rsidR="00F17EC2" w:rsidRPr="00E73CA0" w:rsidRDefault="00F17EC2" w:rsidP="00E73CA0">
      <w:pPr>
        <w:pStyle w:val="a5"/>
        <w:shd w:val="clear" w:color="auto" w:fill="FFFFFF"/>
        <w:wordWrap w:val="0"/>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光标类型</w:t>
      </w:r>
      <w:r>
        <w:rPr>
          <w:rFonts w:ascii="Verdana" w:hAnsi="Verdana"/>
          <w:color w:val="000000"/>
          <w:sz w:val="20"/>
          <w:szCs w:val="20"/>
        </w:rPr>
        <w:t>   CSS</w:t>
      </w:r>
      <w:r>
        <w:rPr>
          <w:rFonts w:ascii="Verdana" w:hAnsi="Verdana"/>
          <w:color w:val="000000"/>
          <w:sz w:val="20"/>
          <w:szCs w:val="20"/>
        </w:rPr>
        <w:br/>
      </w:r>
      <w:r>
        <w:rPr>
          <w:rFonts w:ascii="Verdana" w:hAnsi="Verdana"/>
          <w:color w:val="000000"/>
          <w:sz w:val="20"/>
          <w:szCs w:val="20"/>
        </w:rPr>
        <w:t>十字准心</w:t>
      </w:r>
      <w:r>
        <w:rPr>
          <w:rFonts w:ascii="Verdana" w:hAnsi="Verdana"/>
          <w:color w:val="000000"/>
          <w:sz w:val="20"/>
          <w:szCs w:val="20"/>
        </w:rPr>
        <w:t xml:space="preserve"> cursor: crosshair;</w:t>
      </w:r>
      <w:r>
        <w:rPr>
          <w:rFonts w:ascii="Verdana" w:hAnsi="Verdana"/>
          <w:color w:val="000000"/>
          <w:sz w:val="20"/>
          <w:szCs w:val="20"/>
        </w:rPr>
        <w:br/>
      </w:r>
      <w:r>
        <w:rPr>
          <w:rFonts w:ascii="Verdana" w:hAnsi="Verdana"/>
          <w:color w:val="000000"/>
          <w:sz w:val="20"/>
          <w:szCs w:val="20"/>
        </w:rPr>
        <w:t>手</w:t>
      </w:r>
      <w:r>
        <w:rPr>
          <w:rFonts w:ascii="Verdana" w:hAnsi="Verdana"/>
          <w:color w:val="000000"/>
          <w:sz w:val="20"/>
          <w:szCs w:val="20"/>
        </w:rPr>
        <w:t xml:space="preserve"> cursor: pointer;</w:t>
      </w:r>
      <w:r>
        <w:rPr>
          <w:rFonts w:ascii="Verdana" w:hAnsi="Verdana"/>
          <w:color w:val="000000"/>
          <w:sz w:val="20"/>
          <w:szCs w:val="20"/>
        </w:rPr>
        <w:br/>
        <w:t>cursor: hand;</w:t>
      </w:r>
      <w:r>
        <w:rPr>
          <w:rFonts w:ascii="Verdana" w:hAnsi="Verdana"/>
          <w:color w:val="000000"/>
          <w:sz w:val="20"/>
          <w:szCs w:val="20"/>
        </w:rPr>
        <w:br/>
      </w:r>
      <w:r>
        <w:rPr>
          <w:rFonts w:ascii="Verdana" w:hAnsi="Verdana"/>
          <w:color w:val="000000"/>
          <w:sz w:val="20"/>
          <w:szCs w:val="20"/>
        </w:rPr>
        <w:t>写两个是为了照顾</w:t>
      </w:r>
      <w:r>
        <w:rPr>
          <w:rFonts w:ascii="Verdana" w:hAnsi="Verdana"/>
          <w:color w:val="000000"/>
          <w:sz w:val="20"/>
          <w:szCs w:val="20"/>
        </w:rPr>
        <w:t>IE5</w:t>
      </w:r>
      <w:r>
        <w:rPr>
          <w:rFonts w:ascii="Verdana" w:hAnsi="Verdana"/>
          <w:color w:val="000000"/>
          <w:sz w:val="20"/>
          <w:szCs w:val="20"/>
        </w:rPr>
        <w:t>，它只认</w:t>
      </w:r>
      <w:r>
        <w:rPr>
          <w:rFonts w:ascii="Verdana" w:hAnsi="Verdana"/>
          <w:color w:val="000000"/>
          <w:sz w:val="20"/>
          <w:szCs w:val="20"/>
        </w:rPr>
        <w:t>hand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等待</w:t>
      </w:r>
      <w:r>
        <w:rPr>
          <w:rFonts w:ascii="Verdana" w:hAnsi="Verdana"/>
          <w:color w:val="000000"/>
          <w:sz w:val="20"/>
          <w:szCs w:val="20"/>
        </w:rPr>
        <w:t>/</w:t>
      </w:r>
      <w:r>
        <w:rPr>
          <w:rFonts w:ascii="Verdana" w:hAnsi="Verdana"/>
          <w:color w:val="000000"/>
          <w:sz w:val="20"/>
          <w:szCs w:val="20"/>
        </w:rPr>
        <w:t>沙漏</w:t>
      </w:r>
      <w:r>
        <w:rPr>
          <w:rFonts w:ascii="Verdana" w:hAnsi="Verdana"/>
          <w:color w:val="000000"/>
          <w:sz w:val="20"/>
          <w:szCs w:val="20"/>
        </w:rPr>
        <w:t xml:space="preserve"> cursor: wait;</w:t>
      </w:r>
      <w:r>
        <w:rPr>
          <w:rFonts w:ascii="Verdana" w:hAnsi="Verdana"/>
          <w:color w:val="000000"/>
          <w:sz w:val="20"/>
          <w:szCs w:val="20"/>
        </w:rPr>
        <w:br/>
      </w:r>
      <w:r>
        <w:rPr>
          <w:rFonts w:ascii="Verdana" w:hAnsi="Verdana"/>
          <w:color w:val="000000"/>
          <w:sz w:val="20"/>
          <w:szCs w:val="20"/>
        </w:rPr>
        <w:t>帮助</w:t>
      </w:r>
      <w:r>
        <w:rPr>
          <w:rFonts w:ascii="Verdana" w:hAnsi="Verdana"/>
          <w:color w:val="000000"/>
          <w:sz w:val="20"/>
          <w:szCs w:val="20"/>
        </w:rPr>
        <w:t xml:space="preserve"> cursor: help;</w:t>
      </w:r>
      <w:r>
        <w:rPr>
          <w:rFonts w:ascii="Verdana" w:hAnsi="Verdana"/>
          <w:color w:val="000000"/>
          <w:sz w:val="20"/>
          <w:szCs w:val="20"/>
        </w:rPr>
        <w:br/>
      </w:r>
      <w:r>
        <w:rPr>
          <w:rFonts w:ascii="Verdana" w:hAnsi="Verdana"/>
          <w:color w:val="000000"/>
          <w:sz w:val="20"/>
          <w:szCs w:val="20"/>
        </w:rPr>
        <w:t>无法释放</w:t>
      </w:r>
      <w:r>
        <w:rPr>
          <w:rFonts w:ascii="Verdana" w:hAnsi="Verdana"/>
          <w:color w:val="000000"/>
          <w:sz w:val="20"/>
          <w:szCs w:val="20"/>
        </w:rPr>
        <w:t xml:space="preserve"> cursor: no-drop;</w:t>
      </w:r>
      <w:r>
        <w:rPr>
          <w:rFonts w:ascii="Verdana" w:hAnsi="Verdana"/>
          <w:color w:val="000000"/>
          <w:sz w:val="20"/>
          <w:szCs w:val="20"/>
        </w:rPr>
        <w:br/>
      </w:r>
      <w:r>
        <w:rPr>
          <w:rFonts w:ascii="Verdana" w:hAnsi="Verdana"/>
          <w:color w:val="000000"/>
          <w:sz w:val="20"/>
          <w:szCs w:val="20"/>
        </w:rPr>
        <w:t>文字</w:t>
      </w:r>
      <w:r>
        <w:rPr>
          <w:rFonts w:ascii="Verdana" w:hAnsi="Verdana"/>
          <w:color w:val="000000"/>
          <w:sz w:val="20"/>
          <w:szCs w:val="20"/>
        </w:rPr>
        <w:t>/</w:t>
      </w:r>
      <w:r>
        <w:rPr>
          <w:rFonts w:ascii="Verdana" w:hAnsi="Verdana"/>
          <w:color w:val="000000"/>
          <w:sz w:val="20"/>
          <w:szCs w:val="20"/>
        </w:rPr>
        <w:t>编辑</w:t>
      </w:r>
      <w:r>
        <w:rPr>
          <w:rFonts w:ascii="Verdana" w:hAnsi="Verdana"/>
          <w:color w:val="000000"/>
          <w:sz w:val="20"/>
          <w:szCs w:val="20"/>
        </w:rPr>
        <w:t xml:space="preserve"> cursor: text;</w:t>
      </w:r>
      <w:r>
        <w:rPr>
          <w:rFonts w:ascii="Verdana" w:hAnsi="Verdana"/>
          <w:color w:val="000000"/>
          <w:sz w:val="20"/>
          <w:szCs w:val="20"/>
        </w:rPr>
        <w:br/>
      </w:r>
      <w:r>
        <w:rPr>
          <w:rFonts w:ascii="Verdana" w:hAnsi="Verdana"/>
          <w:color w:val="000000"/>
          <w:sz w:val="20"/>
          <w:szCs w:val="20"/>
        </w:rPr>
        <w:t>可移动对象</w:t>
      </w:r>
      <w:r>
        <w:rPr>
          <w:rFonts w:ascii="Verdana" w:hAnsi="Verdana"/>
          <w:color w:val="000000"/>
          <w:sz w:val="20"/>
          <w:szCs w:val="20"/>
        </w:rPr>
        <w:t xml:space="preserve"> cursor: move;</w:t>
      </w:r>
      <w:r>
        <w:rPr>
          <w:rFonts w:ascii="Verdana" w:hAnsi="Verdana"/>
          <w:color w:val="000000"/>
          <w:sz w:val="20"/>
          <w:szCs w:val="20"/>
        </w:rPr>
        <w:br/>
      </w:r>
      <w:r>
        <w:rPr>
          <w:rFonts w:ascii="Verdana" w:hAnsi="Verdana"/>
          <w:color w:val="000000"/>
          <w:sz w:val="20"/>
          <w:szCs w:val="20"/>
        </w:rPr>
        <w:t>向上改变大小</w:t>
      </w:r>
      <w:r>
        <w:rPr>
          <w:rFonts w:ascii="Verdana" w:hAnsi="Verdana"/>
          <w:color w:val="000000"/>
          <w:sz w:val="20"/>
          <w:szCs w:val="20"/>
        </w:rPr>
        <w:t>(North)   cursor: n-resize;</w:t>
      </w:r>
      <w:r>
        <w:rPr>
          <w:rFonts w:ascii="Verdana" w:hAnsi="Verdana"/>
          <w:color w:val="000000"/>
          <w:sz w:val="20"/>
          <w:szCs w:val="20"/>
        </w:rPr>
        <w:br/>
      </w:r>
      <w:r>
        <w:rPr>
          <w:rFonts w:ascii="Verdana" w:hAnsi="Verdana"/>
          <w:color w:val="000000"/>
          <w:sz w:val="20"/>
          <w:szCs w:val="20"/>
        </w:rPr>
        <w:t>向下改变大小</w:t>
      </w:r>
      <w:r>
        <w:rPr>
          <w:rFonts w:ascii="Verdana" w:hAnsi="Verdana"/>
          <w:color w:val="000000"/>
          <w:sz w:val="20"/>
          <w:szCs w:val="20"/>
        </w:rPr>
        <w:t>(South)   cursor: s-resize;</w:t>
      </w:r>
      <w:r>
        <w:rPr>
          <w:rFonts w:ascii="Verdana" w:hAnsi="Verdana"/>
          <w:color w:val="000000"/>
          <w:sz w:val="20"/>
          <w:szCs w:val="20"/>
        </w:rPr>
        <w:br/>
      </w:r>
      <w:r>
        <w:rPr>
          <w:rFonts w:ascii="Verdana" w:hAnsi="Verdana"/>
          <w:color w:val="000000"/>
          <w:sz w:val="20"/>
          <w:szCs w:val="20"/>
        </w:rPr>
        <w:t>向右改变大小</w:t>
      </w:r>
      <w:r>
        <w:rPr>
          <w:rFonts w:ascii="Verdana" w:hAnsi="Verdana"/>
          <w:color w:val="000000"/>
          <w:sz w:val="20"/>
          <w:szCs w:val="20"/>
        </w:rPr>
        <w:t>(East)   cursor: e-resize;</w:t>
      </w:r>
      <w:r>
        <w:rPr>
          <w:rFonts w:ascii="Verdana" w:hAnsi="Verdana"/>
          <w:color w:val="000000"/>
          <w:sz w:val="20"/>
          <w:szCs w:val="20"/>
        </w:rPr>
        <w:br/>
      </w:r>
      <w:r>
        <w:rPr>
          <w:rFonts w:ascii="Verdana" w:hAnsi="Verdana"/>
          <w:color w:val="000000"/>
          <w:sz w:val="20"/>
          <w:szCs w:val="20"/>
        </w:rPr>
        <w:t>向左改变大小</w:t>
      </w:r>
      <w:r>
        <w:rPr>
          <w:rFonts w:ascii="Verdana" w:hAnsi="Verdana"/>
          <w:color w:val="000000"/>
          <w:sz w:val="20"/>
          <w:szCs w:val="20"/>
        </w:rPr>
        <w:t>(West)   cursor: w-resize;</w:t>
      </w:r>
      <w:r>
        <w:rPr>
          <w:rFonts w:ascii="Verdana" w:hAnsi="Verdana"/>
          <w:color w:val="000000"/>
          <w:sz w:val="20"/>
          <w:szCs w:val="20"/>
        </w:rPr>
        <w:br/>
      </w:r>
      <w:r>
        <w:rPr>
          <w:rFonts w:ascii="Verdana" w:hAnsi="Verdana"/>
          <w:color w:val="000000"/>
          <w:sz w:val="20"/>
          <w:szCs w:val="20"/>
        </w:rPr>
        <w:t>向上右改变大小</w:t>
      </w:r>
      <w:r>
        <w:rPr>
          <w:rFonts w:ascii="Verdana" w:hAnsi="Verdana"/>
          <w:color w:val="000000"/>
          <w:sz w:val="20"/>
          <w:szCs w:val="20"/>
        </w:rPr>
        <w:t>(North East)   cursor: ne-resize;</w:t>
      </w:r>
      <w:r>
        <w:rPr>
          <w:rFonts w:ascii="Verdana" w:hAnsi="Verdana"/>
          <w:color w:val="000000"/>
          <w:sz w:val="20"/>
          <w:szCs w:val="20"/>
        </w:rPr>
        <w:br/>
      </w:r>
      <w:r>
        <w:rPr>
          <w:rFonts w:ascii="Verdana" w:hAnsi="Verdana"/>
          <w:color w:val="000000"/>
          <w:sz w:val="20"/>
          <w:szCs w:val="20"/>
        </w:rPr>
        <w:t>向上左改变大小</w:t>
      </w:r>
      <w:r>
        <w:rPr>
          <w:rFonts w:ascii="Verdana" w:hAnsi="Verdana"/>
          <w:color w:val="000000"/>
          <w:sz w:val="20"/>
          <w:szCs w:val="20"/>
        </w:rPr>
        <w:t>(North West)   cursor: nw-resize;</w:t>
      </w:r>
      <w:r>
        <w:rPr>
          <w:rFonts w:ascii="Verdana" w:hAnsi="Verdana"/>
          <w:color w:val="000000"/>
          <w:sz w:val="20"/>
          <w:szCs w:val="20"/>
        </w:rPr>
        <w:br/>
      </w:r>
      <w:r>
        <w:rPr>
          <w:rFonts w:ascii="Verdana" w:hAnsi="Verdana"/>
          <w:color w:val="000000"/>
          <w:sz w:val="20"/>
          <w:szCs w:val="20"/>
        </w:rPr>
        <w:t>向下右改变大小</w:t>
      </w:r>
      <w:r>
        <w:rPr>
          <w:rFonts w:ascii="Verdana" w:hAnsi="Verdana"/>
          <w:color w:val="000000"/>
          <w:sz w:val="20"/>
          <w:szCs w:val="20"/>
        </w:rPr>
        <w:t>(South East)   cursor: se-resize;</w:t>
      </w:r>
      <w:r>
        <w:rPr>
          <w:rFonts w:ascii="Verdana" w:hAnsi="Verdana"/>
          <w:color w:val="000000"/>
          <w:sz w:val="20"/>
          <w:szCs w:val="20"/>
        </w:rPr>
        <w:br/>
      </w:r>
      <w:r>
        <w:rPr>
          <w:rFonts w:ascii="Verdana" w:hAnsi="Verdana"/>
          <w:color w:val="000000"/>
          <w:sz w:val="20"/>
          <w:szCs w:val="20"/>
        </w:rPr>
        <w:t>向下左改变大小</w:t>
      </w:r>
      <w:r>
        <w:rPr>
          <w:rFonts w:ascii="Verdana" w:hAnsi="Verdana"/>
          <w:color w:val="000000"/>
          <w:sz w:val="20"/>
          <w:szCs w:val="20"/>
        </w:rPr>
        <w:t>(South West)   cursor: sw-resize;</w:t>
      </w:r>
      <w:r>
        <w:rPr>
          <w:rFonts w:ascii="Verdana" w:hAnsi="Verdana"/>
          <w:color w:val="000000"/>
          <w:sz w:val="20"/>
          <w:szCs w:val="20"/>
        </w:rPr>
        <w:br/>
      </w:r>
      <w:r>
        <w:rPr>
          <w:rFonts w:ascii="Verdana" w:hAnsi="Verdana"/>
          <w:color w:val="000000"/>
          <w:sz w:val="20"/>
          <w:szCs w:val="20"/>
        </w:rPr>
        <w:t>自动</w:t>
      </w:r>
      <w:r>
        <w:rPr>
          <w:rFonts w:ascii="Verdana" w:hAnsi="Verdana"/>
          <w:color w:val="000000"/>
          <w:sz w:val="20"/>
          <w:szCs w:val="20"/>
        </w:rPr>
        <w:t xml:space="preserve"> cursor: auto;</w:t>
      </w:r>
      <w:r>
        <w:rPr>
          <w:rFonts w:ascii="Verdana" w:hAnsi="Verdana"/>
          <w:color w:val="000000"/>
          <w:sz w:val="20"/>
          <w:szCs w:val="20"/>
        </w:rPr>
        <w:br/>
      </w:r>
      <w:r>
        <w:rPr>
          <w:rFonts w:ascii="Verdana" w:hAnsi="Verdana"/>
          <w:color w:val="000000"/>
          <w:sz w:val="20"/>
          <w:szCs w:val="20"/>
        </w:rPr>
        <w:t>禁止</w:t>
      </w:r>
      <w:r>
        <w:rPr>
          <w:rFonts w:ascii="Verdana" w:hAnsi="Verdana"/>
          <w:color w:val="000000"/>
          <w:sz w:val="20"/>
          <w:szCs w:val="20"/>
        </w:rPr>
        <w:t xml:space="preserve"> cursor:not-allowed;</w:t>
      </w:r>
      <w:r>
        <w:rPr>
          <w:rFonts w:ascii="Verdana" w:hAnsi="Verdana"/>
          <w:color w:val="000000"/>
          <w:sz w:val="20"/>
          <w:szCs w:val="20"/>
        </w:rPr>
        <w:br/>
      </w:r>
      <w:r>
        <w:rPr>
          <w:rFonts w:ascii="Verdana" w:hAnsi="Verdana"/>
          <w:color w:val="000000"/>
          <w:sz w:val="20"/>
          <w:szCs w:val="20"/>
        </w:rPr>
        <w:t>处理中</w:t>
      </w:r>
      <w:r>
        <w:rPr>
          <w:rFonts w:ascii="Verdana" w:hAnsi="Verdana"/>
          <w:color w:val="000000"/>
          <w:sz w:val="20"/>
          <w:szCs w:val="20"/>
        </w:rPr>
        <w:t xml:space="preserve"> cursor: progress;</w:t>
      </w:r>
      <w:r>
        <w:rPr>
          <w:rFonts w:ascii="Verdana" w:hAnsi="Verdana"/>
          <w:color w:val="000000"/>
          <w:sz w:val="20"/>
          <w:szCs w:val="20"/>
        </w:rPr>
        <w:br/>
      </w:r>
      <w:r>
        <w:rPr>
          <w:rFonts w:ascii="Verdana" w:hAnsi="Verdana"/>
          <w:color w:val="000000"/>
          <w:sz w:val="20"/>
          <w:szCs w:val="20"/>
        </w:rPr>
        <w:t>系统默认</w:t>
      </w:r>
      <w:r>
        <w:rPr>
          <w:rFonts w:ascii="Verdana" w:hAnsi="Verdana"/>
          <w:color w:val="000000"/>
          <w:sz w:val="20"/>
          <w:szCs w:val="20"/>
        </w:rPr>
        <w:t xml:space="preserve"> cursor: default;</w:t>
      </w:r>
      <w:r>
        <w:rPr>
          <w:rFonts w:ascii="Verdana" w:hAnsi="Verdana"/>
          <w:color w:val="000000"/>
          <w:sz w:val="20"/>
          <w:szCs w:val="20"/>
        </w:rPr>
        <w:br/>
      </w:r>
      <w:r>
        <w:rPr>
          <w:rFonts w:ascii="Verdana" w:hAnsi="Verdana"/>
          <w:color w:val="000000"/>
          <w:sz w:val="20"/>
          <w:szCs w:val="20"/>
        </w:rPr>
        <w:t>用户自定义（可用动画）</w:t>
      </w:r>
      <w:r>
        <w:rPr>
          <w:rFonts w:ascii="Verdana" w:hAnsi="Verdana"/>
          <w:color w:val="000000"/>
          <w:sz w:val="20"/>
          <w:szCs w:val="20"/>
        </w:rPr>
        <w:t xml:space="preserve"> cursor: url(‘ # ‘);</w:t>
      </w:r>
      <w:r>
        <w:rPr>
          <w:rFonts w:ascii="Verdana" w:hAnsi="Verdana"/>
          <w:color w:val="000000"/>
          <w:sz w:val="20"/>
          <w:szCs w:val="20"/>
        </w:rPr>
        <w:br/>
        <w:t xml:space="preserve"># = </w:t>
      </w:r>
      <w:r>
        <w:rPr>
          <w:rFonts w:ascii="Verdana" w:hAnsi="Verdana"/>
          <w:color w:val="000000"/>
          <w:sz w:val="20"/>
          <w:szCs w:val="20"/>
        </w:rPr>
        <w:t>光标文件地址</w:t>
      </w:r>
      <w:r>
        <w:rPr>
          <w:rFonts w:ascii="Verdana" w:hAnsi="Verdana"/>
          <w:color w:val="000000"/>
          <w:sz w:val="20"/>
          <w:szCs w:val="20"/>
        </w:rPr>
        <w:t>    (</w:t>
      </w:r>
      <w:r>
        <w:rPr>
          <w:rFonts w:ascii="Verdana" w:hAnsi="Verdana"/>
          <w:color w:val="000000"/>
          <w:sz w:val="20"/>
          <w:szCs w:val="20"/>
        </w:rPr>
        <w:t>注意文件格式必须为：</w:t>
      </w:r>
      <w:r>
        <w:rPr>
          <w:rFonts w:ascii="Verdana" w:hAnsi="Verdana"/>
          <w:color w:val="000000"/>
          <w:sz w:val="20"/>
          <w:szCs w:val="20"/>
        </w:rPr>
        <w:t xml:space="preserve">.cur </w:t>
      </w:r>
      <w:r>
        <w:rPr>
          <w:rFonts w:ascii="Verdana" w:hAnsi="Verdana"/>
          <w:color w:val="000000"/>
          <w:sz w:val="20"/>
          <w:szCs w:val="20"/>
        </w:rPr>
        <w:t>或</w:t>
      </w:r>
      <w:r>
        <w:rPr>
          <w:rFonts w:ascii="Verdana" w:hAnsi="Verdana"/>
          <w:color w:val="000000"/>
          <w:sz w:val="20"/>
          <w:szCs w:val="20"/>
        </w:rPr>
        <w:t xml:space="preserve"> .ani)</w:t>
      </w:r>
      <w:r>
        <w:rPr>
          <w:rFonts w:ascii="Verdana" w:hAnsi="Verdana"/>
          <w:color w:val="000000"/>
          <w:sz w:val="20"/>
          <w:szCs w:val="20"/>
        </w:rPr>
        <w:t>。</w:t>
      </w:r>
    </w:p>
    <w:p w:rsidR="00F17EC2" w:rsidRPr="00ED1FE3" w:rsidRDefault="00F17EC2" w:rsidP="00F17EC2">
      <w:pPr>
        <w:pStyle w:val="3"/>
        <w:rPr>
          <w:color w:val="FF0000"/>
          <w:sz w:val="24"/>
          <w:szCs w:val="24"/>
        </w:rPr>
      </w:pPr>
      <w:bookmarkStart w:id="2" w:name="_Toc275446359"/>
      <w:r w:rsidRPr="00ED1FE3">
        <w:rPr>
          <w:color w:val="FF0000"/>
          <w:sz w:val="24"/>
          <w:szCs w:val="24"/>
        </w:rPr>
        <w:t>innerText</w:t>
      </w:r>
      <w:r w:rsidRPr="00ED1FE3">
        <w:rPr>
          <w:rFonts w:hint="eastAsia"/>
          <w:color w:val="FF0000"/>
          <w:sz w:val="24"/>
          <w:szCs w:val="24"/>
        </w:rPr>
        <w:t>在</w:t>
      </w:r>
      <w:r w:rsidRPr="00ED1FE3">
        <w:rPr>
          <w:color w:val="FF0000"/>
          <w:sz w:val="24"/>
          <w:szCs w:val="24"/>
        </w:rPr>
        <w:t>IE</w:t>
      </w:r>
      <w:r w:rsidRPr="00ED1FE3">
        <w:rPr>
          <w:rFonts w:hint="eastAsia"/>
          <w:color w:val="FF0000"/>
          <w:sz w:val="24"/>
          <w:szCs w:val="24"/>
        </w:rPr>
        <w:t>中能正常工作，但在</w:t>
      </w:r>
      <w:r w:rsidRPr="00ED1FE3">
        <w:rPr>
          <w:color w:val="FF0000"/>
          <w:sz w:val="24"/>
          <w:szCs w:val="24"/>
        </w:rPr>
        <w:t>FireFox</w:t>
      </w:r>
      <w:r w:rsidRPr="00ED1FE3">
        <w:rPr>
          <w:rFonts w:hint="eastAsia"/>
          <w:color w:val="FF0000"/>
          <w:sz w:val="24"/>
          <w:szCs w:val="24"/>
        </w:rPr>
        <w:t>中却不行</w:t>
      </w:r>
      <w:r w:rsidRPr="00ED1FE3">
        <w:rPr>
          <w:color w:val="FF0000"/>
          <w:sz w:val="24"/>
          <w:szCs w:val="24"/>
        </w:rPr>
        <w:t>.</w:t>
      </w:r>
      <w:bookmarkEnd w:id="2"/>
      <w:r w:rsidRPr="00ED1FE3">
        <w:rPr>
          <w:color w:val="FF0000"/>
          <w:sz w:val="24"/>
          <w:szCs w:val="24"/>
        </w:rPr>
        <w:t xml:space="preserve">   </w:t>
      </w:r>
    </w:p>
    <w:p w:rsidR="00F17EC2" w:rsidRDefault="00F17EC2" w:rsidP="00F17EC2">
      <w:pPr>
        <w:ind w:left="400"/>
        <w:rPr>
          <w:sz w:val="24"/>
          <w:szCs w:val="24"/>
        </w:rPr>
      </w:pPr>
      <w:r>
        <w:rPr>
          <w:rFonts w:hint="eastAsia"/>
          <w:sz w:val="24"/>
          <w:szCs w:val="24"/>
        </w:rPr>
        <w:t>需用</w:t>
      </w:r>
      <w:r>
        <w:rPr>
          <w:sz w:val="24"/>
          <w:szCs w:val="24"/>
        </w:rPr>
        <w:t>textContent</w:t>
      </w:r>
      <w:r>
        <w:rPr>
          <w:rFonts w:hint="eastAsia"/>
          <w:sz w:val="24"/>
          <w:szCs w:val="24"/>
        </w:rPr>
        <w:t>。</w:t>
      </w:r>
      <w:r>
        <w:rPr>
          <w:sz w:val="24"/>
          <w:szCs w:val="24"/>
        </w:rPr>
        <w:br/>
      </w:r>
      <w:r>
        <w:rPr>
          <w:rFonts w:hint="eastAsia"/>
          <w:b/>
          <w:sz w:val="24"/>
          <w:szCs w:val="24"/>
        </w:rPr>
        <w:t>解决方法</w:t>
      </w:r>
      <w:r>
        <w:rPr>
          <w:b/>
          <w:sz w:val="24"/>
          <w:szCs w:val="24"/>
        </w:rPr>
        <w:t>:</w:t>
      </w:r>
      <w:r>
        <w:rPr>
          <w:b/>
          <w:sz w:val="24"/>
          <w:szCs w:val="24"/>
        </w:rPr>
        <w:br/>
      </w:r>
      <w:r>
        <w:rPr>
          <w:sz w:val="24"/>
          <w:szCs w:val="24"/>
        </w:rPr>
        <w:t>if(navigator.appName.indexOf("Explorer")   &gt;   -1){</w:t>
      </w:r>
      <w:r>
        <w:rPr>
          <w:sz w:val="24"/>
          <w:szCs w:val="24"/>
        </w:rPr>
        <w:br/>
        <w:t>        document.getElementById('element').innerText   =   "my   text";</w:t>
      </w:r>
      <w:r>
        <w:rPr>
          <w:sz w:val="24"/>
          <w:szCs w:val="24"/>
        </w:rPr>
        <w:br/>
        <w:t>}   else{</w:t>
      </w:r>
      <w:r>
        <w:rPr>
          <w:sz w:val="24"/>
          <w:szCs w:val="24"/>
        </w:rPr>
        <w:br/>
        <w:t>        document.getElementById('element').textContent   =   "my   text";</w:t>
      </w:r>
      <w:r>
        <w:rPr>
          <w:sz w:val="24"/>
          <w:szCs w:val="24"/>
        </w:rPr>
        <w:br/>
        <w:t>}</w:t>
      </w:r>
    </w:p>
    <w:p w:rsidR="00F17EC2" w:rsidRPr="00ED1FE3" w:rsidRDefault="00F17EC2" w:rsidP="00F17EC2">
      <w:pPr>
        <w:pStyle w:val="3"/>
        <w:rPr>
          <w:color w:val="FF0000"/>
          <w:sz w:val="24"/>
          <w:szCs w:val="24"/>
        </w:rPr>
      </w:pPr>
      <w:bookmarkStart w:id="3" w:name="_Toc275446360"/>
      <w:r w:rsidRPr="00ED1FE3">
        <w:rPr>
          <w:color w:val="FF0000"/>
          <w:sz w:val="24"/>
          <w:szCs w:val="24"/>
        </w:rPr>
        <w:lastRenderedPageBreak/>
        <w:t>CSS</w:t>
      </w:r>
      <w:r w:rsidRPr="00ED1FE3">
        <w:rPr>
          <w:rFonts w:hint="eastAsia"/>
          <w:color w:val="FF0000"/>
          <w:sz w:val="24"/>
          <w:szCs w:val="24"/>
        </w:rPr>
        <w:t>透明</w:t>
      </w:r>
      <w:bookmarkEnd w:id="3"/>
    </w:p>
    <w:p w:rsidR="00F17EC2" w:rsidRDefault="00F17EC2" w:rsidP="00F17EC2">
      <w:pPr>
        <w:pStyle w:val="1"/>
        <w:ind w:left="360" w:firstLineChars="0" w:firstLine="0"/>
        <w:rPr>
          <w:sz w:val="24"/>
          <w:szCs w:val="24"/>
        </w:rPr>
      </w:pPr>
      <w:r>
        <w:rPr>
          <w:sz w:val="24"/>
          <w:szCs w:val="24"/>
        </w:rPr>
        <w:t>IE</w:t>
      </w:r>
      <w:r>
        <w:rPr>
          <w:rFonts w:hint="eastAsia"/>
          <w:sz w:val="24"/>
          <w:szCs w:val="24"/>
        </w:rPr>
        <w:t>：</w:t>
      </w:r>
      <w:r>
        <w:rPr>
          <w:sz w:val="24"/>
          <w:szCs w:val="24"/>
        </w:rPr>
        <w:t>filter:progid:DXImageTransform.Microsoft.Alpha(style=0,opacity=60)</w:t>
      </w:r>
      <w:r>
        <w:rPr>
          <w:rFonts w:hint="eastAsia"/>
          <w:sz w:val="24"/>
          <w:szCs w:val="24"/>
        </w:rPr>
        <w:t>。</w:t>
      </w:r>
      <w:r>
        <w:rPr>
          <w:sz w:val="24"/>
          <w:szCs w:val="24"/>
        </w:rPr>
        <w:br/>
        <w:t>FF</w:t>
      </w:r>
      <w:r>
        <w:rPr>
          <w:rFonts w:hint="eastAsia"/>
          <w:sz w:val="24"/>
          <w:szCs w:val="24"/>
        </w:rPr>
        <w:t>：</w:t>
      </w:r>
      <w:r>
        <w:rPr>
          <w:sz w:val="24"/>
          <w:szCs w:val="24"/>
        </w:rPr>
        <w:t>opacity:0.6</w:t>
      </w:r>
      <w:r>
        <w:rPr>
          <w:rFonts w:hint="eastAsia"/>
          <w:sz w:val="24"/>
          <w:szCs w:val="24"/>
        </w:rPr>
        <w:t>。</w:t>
      </w:r>
    </w:p>
    <w:p w:rsidR="00F17EC2" w:rsidRDefault="00F17EC2" w:rsidP="00F17EC2">
      <w:pPr>
        <w:pStyle w:val="3"/>
        <w:rPr>
          <w:sz w:val="24"/>
          <w:szCs w:val="24"/>
        </w:rPr>
      </w:pPr>
      <w:bookmarkStart w:id="4" w:name="_Toc275446361"/>
      <w:r w:rsidRPr="00933F34">
        <w:rPr>
          <w:sz w:val="24"/>
          <w:szCs w:val="24"/>
          <w:highlight w:val="yellow"/>
        </w:rPr>
        <w:t>css</w:t>
      </w:r>
      <w:r w:rsidRPr="00933F34">
        <w:rPr>
          <w:rFonts w:hint="eastAsia"/>
          <w:sz w:val="24"/>
          <w:szCs w:val="24"/>
          <w:highlight w:val="yellow"/>
        </w:rPr>
        <w:t>中的</w:t>
      </w:r>
      <w:r w:rsidRPr="00933F34">
        <w:rPr>
          <w:sz w:val="24"/>
          <w:szCs w:val="24"/>
          <w:highlight w:val="yellow"/>
        </w:rPr>
        <w:t>width</w:t>
      </w:r>
      <w:r w:rsidRPr="00933F34">
        <w:rPr>
          <w:rFonts w:hint="eastAsia"/>
          <w:sz w:val="24"/>
          <w:szCs w:val="24"/>
          <w:highlight w:val="yellow"/>
        </w:rPr>
        <w:t>和</w:t>
      </w:r>
      <w:r w:rsidRPr="00933F34">
        <w:rPr>
          <w:sz w:val="24"/>
          <w:szCs w:val="24"/>
          <w:highlight w:val="yellow"/>
        </w:rPr>
        <w:t>padding</w:t>
      </w:r>
      <w:bookmarkEnd w:id="4"/>
    </w:p>
    <w:p w:rsidR="00F17EC2" w:rsidRDefault="00F17EC2" w:rsidP="00F17EC2">
      <w:pPr>
        <w:pStyle w:val="1"/>
        <w:ind w:left="360" w:firstLineChars="0" w:firstLine="0"/>
        <w:rPr>
          <w:sz w:val="24"/>
          <w:szCs w:val="24"/>
        </w:rPr>
      </w:pPr>
      <w:r>
        <w:rPr>
          <w:rFonts w:hint="eastAsia"/>
          <w:sz w:val="24"/>
          <w:szCs w:val="24"/>
        </w:rPr>
        <w:t>在</w:t>
      </w:r>
      <w:r>
        <w:rPr>
          <w:sz w:val="24"/>
          <w:szCs w:val="24"/>
        </w:rPr>
        <w:t>IE7</w:t>
      </w:r>
      <w:r>
        <w:rPr>
          <w:rFonts w:hint="eastAsia"/>
          <w:sz w:val="24"/>
          <w:szCs w:val="24"/>
        </w:rPr>
        <w:t>和</w:t>
      </w:r>
      <w:r>
        <w:rPr>
          <w:sz w:val="24"/>
          <w:szCs w:val="24"/>
        </w:rPr>
        <w:t>FF</w:t>
      </w:r>
      <w:r>
        <w:rPr>
          <w:rFonts w:hint="eastAsia"/>
          <w:sz w:val="24"/>
          <w:szCs w:val="24"/>
        </w:rPr>
        <w:t>中</w:t>
      </w:r>
      <w:r>
        <w:rPr>
          <w:sz w:val="24"/>
          <w:szCs w:val="24"/>
        </w:rPr>
        <w:t>width</w:t>
      </w:r>
      <w:r>
        <w:rPr>
          <w:rFonts w:hint="eastAsia"/>
          <w:sz w:val="24"/>
          <w:szCs w:val="24"/>
        </w:rPr>
        <w:t>宽度不包括</w:t>
      </w:r>
      <w:r>
        <w:rPr>
          <w:sz w:val="24"/>
          <w:szCs w:val="24"/>
        </w:rPr>
        <w:t>padding</w:t>
      </w:r>
      <w:r>
        <w:rPr>
          <w:rFonts w:hint="eastAsia"/>
          <w:sz w:val="24"/>
          <w:szCs w:val="24"/>
        </w:rPr>
        <w:t>，在</w:t>
      </w:r>
      <w:r>
        <w:rPr>
          <w:sz w:val="24"/>
          <w:szCs w:val="24"/>
        </w:rPr>
        <w:t>Ie6</w:t>
      </w:r>
      <w:r>
        <w:rPr>
          <w:rFonts w:hint="eastAsia"/>
          <w:sz w:val="24"/>
          <w:szCs w:val="24"/>
        </w:rPr>
        <w:t>中包括</w:t>
      </w:r>
      <w:r>
        <w:rPr>
          <w:sz w:val="24"/>
          <w:szCs w:val="24"/>
        </w:rPr>
        <w:t>padding.</w:t>
      </w:r>
    </w:p>
    <w:p w:rsidR="00F17EC2" w:rsidRDefault="00F17EC2" w:rsidP="00F17EC2">
      <w:pPr>
        <w:pStyle w:val="3"/>
        <w:rPr>
          <w:sz w:val="24"/>
          <w:szCs w:val="24"/>
        </w:rPr>
      </w:pPr>
      <w:bookmarkStart w:id="5" w:name="_Toc275446362"/>
      <w:r w:rsidRPr="00BB1C0D">
        <w:rPr>
          <w:sz w:val="24"/>
          <w:szCs w:val="24"/>
          <w:highlight w:val="yellow"/>
        </w:rPr>
        <w:t>FF</w:t>
      </w:r>
      <w:r w:rsidRPr="00BB1C0D">
        <w:rPr>
          <w:rFonts w:hint="eastAsia"/>
          <w:sz w:val="24"/>
          <w:szCs w:val="24"/>
          <w:highlight w:val="yellow"/>
        </w:rPr>
        <w:t>和</w:t>
      </w:r>
      <w:r w:rsidRPr="00BB1C0D">
        <w:rPr>
          <w:sz w:val="24"/>
          <w:szCs w:val="24"/>
          <w:highlight w:val="yellow"/>
        </w:rPr>
        <w:t>IEBOX</w:t>
      </w:r>
      <w:r w:rsidRPr="00BB1C0D">
        <w:rPr>
          <w:rFonts w:hint="eastAsia"/>
          <w:sz w:val="24"/>
          <w:szCs w:val="24"/>
          <w:highlight w:val="yellow"/>
        </w:rPr>
        <w:t>模型解释不一致导致相差</w:t>
      </w:r>
      <w:r w:rsidRPr="00BB1C0D">
        <w:rPr>
          <w:sz w:val="24"/>
          <w:szCs w:val="24"/>
          <w:highlight w:val="yellow"/>
        </w:rPr>
        <w:t>2px</w:t>
      </w:r>
      <w:bookmarkEnd w:id="5"/>
    </w:p>
    <w:p w:rsidR="00F17EC2" w:rsidRDefault="00F17EC2" w:rsidP="00F17EC2">
      <w:pPr>
        <w:ind w:left="400"/>
        <w:rPr>
          <w:sz w:val="24"/>
          <w:szCs w:val="24"/>
        </w:rPr>
      </w:pPr>
      <w:r>
        <w:rPr>
          <w:sz w:val="24"/>
          <w:szCs w:val="24"/>
        </w:rPr>
        <w:t xml:space="preserve">box.style{width:100;border 1px;} </w:t>
      </w:r>
      <w:r>
        <w:rPr>
          <w:sz w:val="24"/>
          <w:szCs w:val="24"/>
        </w:rPr>
        <w:br/>
        <w:t>ie</w:t>
      </w:r>
      <w:r>
        <w:rPr>
          <w:rFonts w:hint="eastAsia"/>
          <w:sz w:val="24"/>
          <w:szCs w:val="24"/>
        </w:rPr>
        <w:t>理解为</w:t>
      </w:r>
      <w:r>
        <w:rPr>
          <w:sz w:val="24"/>
          <w:szCs w:val="24"/>
        </w:rPr>
        <w:t xml:space="preserve">box.width = 100 </w:t>
      </w:r>
      <w:r>
        <w:rPr>
          <w:sz w:val="24"/>
          <w:szCs w:val="24"/>
        </w:rPr>
        <w:br/>
        <w:t>ff</w:t>
      </w:r>
      <w:r>
        <w:rPr>
          <w:rFonts w:hint="eastAsia"/>
          <w:sz w:val="24"/>
          <w:szCs w:val="24"/>
        </w:rPr>
        <w:t>理解为</w:t>
      </w:r>
      <w:r>
        <w:rPr>
          <w:sz w:val="24"/>
          <w:szCs w:val="24"/>
        </w:rPr>
        <w:t>box.width = 100 + 1*2 = 102  //</w:t>
      </w:r>
      <w:r>
        <w:rPr>
          <w:rFonts w:hint="eastAsia"/>
          <w:sz w:val="24"/>
          <w:szCs w:val="24"/>
        </w:rPr>
        <w:t>加上边框</w:t>
      </w:r>
      <w:r>
        <w:rPr>
          <w:sz w:val="24"/>
          <w:szCs w:val="24"/>
        </w:rPr>
        <w:t xml:space="preserve">2px </w:t>
      </w:r>
    </w:p>
    <w:p w:rsidR="00F17EC2" w:rsidRDefault="00F17EC2" w:rsidP="00F17EC2">
      <w:pPr>
        <w:pStyle w:val="1"/>
        <w:ind w:left="360" w:firstLineChars="0" w:firstLine="0"/>
        <w:rPr>
          <w:sz w:val="24"/>
          <w:szCs w:val="24"/>
        </w:rPr>
      </w:pPr>
      <w:r>
        <w:rPr>
          <w:rFonts w:hint="eastAsia"/>
          <w:b/>
          <w:sz w:val="24"/>
          <w:szCs w:val="24"/>
        </w:rPr>
        <w:t>解决方法：</w:t>
      </w:r>
      <w:r>
        <w:rPr>
          <w:sz w:val="24"/>
          <w:szCs w:val="24"/>
        </w:rPr>
        <w:t>div{margin:30px!important;margin:28px;}</w:t>
      </w:r>
      <w:r>
        <w:rPr>
          <w:sz w:val="24"/>
          <w:szCs w:val="24"/>
        </w:rPr>
        <w:br/>
      </w:r>
      <w:r>
        <w:rPr>
          <w:rFonts w:hint="eastAsia"/>
          <w:sz w:val="24"/>
          <w:szCs w:val="24"/>
        </w:rPr>
        <w:t>注意这两个</w:t>
      </w:r>
      <w:r>
        <w:rPr>
          <w:sz w:val="24"/>
          <w:szCs w:val="24"/>
        </w:rPr>
        <w:t>margin</w:t>
      </w:r>
      <w:r>
        <w:rPr>
          <w:rFonts w:hint="eastAsia"/>
          <w:sz w:val="24"/>
          <w:szCs w:val="24"/>
        </w:rPr>
        <w:t>的顺序一定不能写反，</w:t>
      </w:r>
      <w:r w:rsidRPr="0027276A">
        <w:rPr>
          <w:color w:val="C00000"/>
          <w:sz w:val="24"/>
          <w:szCs w:val="24"/>
        </w:rPr>
        <w:t xml:space="preserve"> </w:t>
      </w:r>
      <w:r w:rsidRPr="00B8426E">
        <w:rPr>
          <w:color w:val="C00000"/>
          <w:sz w:val="24"/>
          <w:szCs w:val="24"/>
          <w:highlight w:val="yellow"/>
        </w:rPr>
        <w:t>IE</w:t>
      </w:r>
      <w:r w:rsidR="00196352" w:rsidRPr="00B8426E">
        <w:rPr>
          <w:rFonts w:hint="eastAsia"/>
          <w:color w:val="C00000"/>
          <w:sz w:val="24"/>
          <w:szCs w:val="24"/>
          <w:highlight w:val="yellow"/>
        </w:rPr>
        <w:t>6</w:t>
      </w:r>
      <w:r w:rsidRPr="00B8426E">
        <w:rPr>
          <w:rFonts w:hint="eastAsia"/>
          <w:color w:val="C00000"/>
          <w:sz w:val="24"/>
          <w:szCs w:val="24"/>
          <w:highlight w:val="yellow"/>
        </w:rPr>
        <w:t>不能识别</w:t>
      </w:r>
      <w:r w:rsidRPr="00B8426E">
        <w:rPr>
          <w:color w:val="C00000"/>
          <w:sz w:val="24"/>
          <w:szCs w:val="24"/>
          <w:highlight w:val="yellow"/>
        </w:rPr>
        <w:t>!important</w:t>
      </w:r>
      <w:r w:rsidRPr="00B8426E">
        <w:rPr>
          <w:rFonts w:hint="eastAsia"/>
          <w:color w:val="C00000"/>
          <w:sz w:val="24"/>
          <w:szCs w:val="24"/>
          <w:highlight w:val="yellow"/>
        </w:rPr>
        <w:t>这个属性</w:t>
      </w:r>
      <w:r>
        <w:rPr>
          <w:rFonts w:hint="eastAsia"/>
          <w:sz w:val="24"/>
          <w:szCs w:val="24"/>
        </w:rPr>
        <w:t>，但别的浏览器可以识别。所以在</w:t>
      </w:r>
      <w:r>
        <w:rPr>
          <w:sz w:val="24"/>
          <w:szCs w:val="24"/>
        </w:rPr>
        <w:t>IE</w:t>
      </w:r>
      <w:r>
        <w:rPr>
          <w:rFonts w:hint="eastAsia"/>
          <w:sz w:val="24"/>
          <w:szCs w:val="24"/>
        </w:rPr>
        <w:t>下其实解释成这样：</w:t>
      </w:r>
      <w:r>
        <w:rPr>
          <w:sz w:val="24"/>
          <w:szCs w:val="24"/>
        </w:rPr>
        <w:t>div{maring:30px;margin:28px}</w:t>
      </w:r>
      <w:r>
        <w:rPr>
          <w:sz w:val="24"/>
          <w:szCs w:val="24"/>
        </w:rPr>
        <w:br/>
      </w:r>
      <w:r>
        <w:rPr>
          <w:rFonts w:hint="eastAsia"/>
          <w:sz w:val="24"/>
          <w:szCs w:val="24"/>
        </w:rPr>
        <w:t>重复定义的话按照最后一个来执行，所以不可以只写</w:t>
      </w:r>
      <w:r>
        <w:rPr>
          <w:sz w:val="24"/>
          <w:szCs w:val="24"/>
        </w:rPr>
        <w:t>margin:XXpx!important;</w:t>
      </w:r>
    </w:p>
    <w:p w:rsidR="00F17EC2" w:rsidRDefault="00F17EC2" w:rsidP="00F17EC2">
      <w:pPr>
        <w:pStyle w:val="3"/>
        <w:rPr>
          <w:sz w:val="24"/>
          <w:szCs w:val="24"/>
        </w:rPr>
      </w:pPr>
      <w:bookmarkStart w:id="6" w:name="_Toc275446364"/>
      <w:r w:rsidRPr="00933F34">
        <w:rPr>
          <w:sz w:val="24"/>
          <w:szCs w:val="24"/>
          <w:highlight w:val="yellow"/>
        </w:rPr>
        <w:t>ul</w:t>
      </w:r>
      <w:r w:rsidRPr="00933F34">
        <w:rPr>
          <w:rFonts w:hint="eastAsia"/>
          <w:sz w:val="24"/>
          <w:szCs w:val="24"/>
          <w:highlight w:val="yellow"/>
        </w:rPr>
        <w:t>和</w:t>
      </w:r>
      <w:r w:rsidRPr="00933F34">
        <w:rPr>
          <w:sz w:val="24"/>
          <w:szCs w:val="24"/>
          <w:highlight w:val="yellow"/>
        </w:rPr>
        <w:t>ol</w:t>
      </w:r>
      <w:r w:rsidRPr="00933F34">
        <w:rPr>
          <w:rFonts w:hint="eastAsia"/>
          <w:sz w:val="24"/>
          <w:szCs w:val="24"/>
          <w:highlight w:val="yellow"/>
        </w:rPr>
        <w:t>列表缩进问题</w:t>
      </w:r>
      <w:bookmarkEnd w:id="6"/>
    </w:p>
    <w:p w:rsidR="00F17EC2" w:rsidRDefault="00F17EC2" w:rsidP="00F17EC2">
      <w:pPr>
        <w:pStyle w:val="1"/>
        <w:ind w:left="400" w:firstLineChars="0" w:firstLine="0"/>
        <w:rPr>
          <w:sz w:val="24"/>
          <w:szCs w:val="24"/>
        </w:rPr>
      </w:pPr>
      <w:r>
        <w:rPr>
          <w:rFonts w:hint="eastAsia"/>
          <w:sz w:val="24"/>
          <w:szCs w:val="24"/>
        </w:rPr>
        <w:t>消除</w:t>
      </w:r>
      <w:r>
        <w:rPr>
          <w:sz w:val="24"/>
          <w:szCs w:val="24"/>
        </w:rPr>
        <w:t>ul</w:t>
      </w:r>
      <w:r>
        <w:rPr>
          <w:rFonts w:hint="eastAsia"/>
          <w:sz w:val="24"/>
          <w:szCs w:val="24"/>
        </w:rPr>
        <w:t>、</w:t>
      </w:r>
      <w:r>
        <w:rPr>
          <w:sz w:val="24"/>
          <w:szCs w:val="24"/>
        </w:rPr>
        <w:t>ol</w:t>
      </w:r>
      <w:r>
        <w:rPr>
          <w:rFonts w:hint="eastAsia"/>
          <w:sz w:val="24"/>
          <w:szCs w:val="24"/>
        </w:rPr>
        <w:t>等列表的缩进时，样式应写成：</w:t>
      </w:r>
      <w:r>
        <w:rPr>
          <w:sz w:val="24"/>
          <w:szCs w:val="24"/>
        </w:rPr>
        <w:t>list-style:none;margin:0px;padding:0px;</w:t>
      </w:r>
      <w:r>
        <w:rPr>
          <w:sz w:val="24"/>
          <w:szCs w:val="24"/>
        </w:rPr>
        <w:br/>
      </w:r>
      <w:r>
        <w:rPr>
          <w:rFonts w:hint="eastAsia"/>
          <w:sz w:val="24"/>
          <w:szCs w:val="24"/>
        </w:rPr>
        <w:t>经验证，在</w:t>
      </w:r>
      <w:r>
        <w:rPr>
          <w:sz w:val="24"/>
          <w:szCs w:val="24"/>
        </w:rPr>
        <w:t>IE</w:t>
      </w:r>
      <w:r>
        <w:rPr>
          <w:rFonts w:hint="eastAsia"/>
          <w:sz w:val="24"/>
          <w:szCs w:val="24"/>
        </w:rPr>
        <w:t>中，设置</w:t>
      </w:r>
      <w:r>
        <w:rPr>
          <w:sz w:val="24"/>
          <w:szCs w:val="24"/>
        </w:rPr>
        <w:t>margin:0px</w:t>
      </w:r>
      <w:r>
        <w:rPr>
          <w:rFonts w:hint="eastAsia"/>
          <w:sz w:val="24"/>
          <w:szCs w:val="24"/>
        </w:rPr>
        <w:t>可以去除列表的上下左右缩进、空白以及列表编号或圆点，设置</w:t>
      </w:r>
      <w:r>
        <w:rPr>
          <w:sz w:val="24"/>
          <w:szCs w:val="24"/>
        </w:rPr>
        <w:t>padding</w:t>
      </w:r>
      <w:r>
        <w:rPr>
          <w:rFonts w:hint="eastAsia"/>
          <w:sz w:val="24"/>
          <w:szCs w:val="24"/>
        </w:rPr>
        <w:t>对样式没有影响；在</w:t>
      </w:r>
      <w:r>
        <w:rPr>
          <w:sz w:val="24"/>
          <w:szCs w:val="24"/>
        </w:rPr>
        <w:t xml:space="preserve"> Firefox </w:t>
      </w:r>
      <w:r>
        <w:rPr>
          <w:rFonts w:hint="eastAsia"/>
          <w:sz w:val="24"/>
          <w:szCs w:val="24"/>
        </w:rPr>
        <w:t>中，设置</w:t>
      </w:r>
      <w:r>
        <w:rPr>
          <w:sz w:val="24"/>
          <w:szCs w:val="24"/>
        </w:rPr>
        <w:t>margin:0px</w:t>
      </w:r>
      <w:r>
        <w:rPr>
          <w:rFonts w:hint="eastAsia"/>
          <w:sz w:val="24"/>
          <w:szCs w:val="24"/>
        </w:rPr>
        <w:t>仅仅可以去除上下的空白，设置</w:t>
      </w:r>
      <w:r>
        <w:rPr>
          <w:sz w:val="24"/>
          <w:szCs w:val="24"/>
        </w:rPr>
        <w:t>padding:0px</w:t>
      </w:r>
      <w:r>
        <w:rPr>
          <w:rFonts w:hint="eastAsia"/>
          <w:sz w:val="24"/>
          <w:szCs w:val="24"/>
        </w:rPr>
        <w:t>后仅仅可以去掉左右缩进，还必须设置</w:t>
      </w:r>
      <w:r>
        <w:rPr>
          <w:sz w:val="24"/>
          <w:szCs w:val="24"/>
        </w:rPr>
        <w:t>list- style:none</w:t>
      </w:r>
      <w:r>
        <w:rPr>
          <w:rFonts w:hint="eastAsia"/>
          <w:sz w:val="24"/>
          <w:szCs w:val="24"/>
        </w:rPr>
        <w:t>才能去除列表编号或圆点。也就是说，在</w:t>
      </w:r>
      <w:r w:rsidRPr="004E4EE6">
        <w:rPr>
          <w:color w:val="FF0000"/>
          <w:sz w:val="24"/>
          <w:szCs w:val="24"/>
          <w:highlight w:val="yellow"/>
        </w:rPr>
        <w:t>IE</w:t>
      </w:r>
      <w:r w:rsidRPr="004E4EE6">
        <w:rPr>
          <w:rFonts w:hint="eastAsia"/>
          <w:color w:val="FF0000"/>
          <w:sz w:val="24"/>
          <w:szCs w:val="24"/>
          <w:highlight w:val="yellow"/>
        </w:rPr>
        <w:t>中仅仅设置</w:t>
      </w:r>
      <w:r w:rsidRPr="004E4EE6">
        <w:rPr>
          <w:color w:val="FF0000"/>
          <w:sz w:val="24"/>
          <w:szCs w:val="24"/>
          <w:highlight w:val="yellow"/>
        </w:rPr>
        <w:t>margin:0px</w:t>
      </w:r>
      <w:r w:rsidRPr="004E4EE6">
        <w:rPr>
          <w:rFonts w:hint="eastAsia"/>
          <w:color w:val="FF0000"/>
          <w:sz w:val="24"/>
          <w:szCs w:val="24"/>
          <w:highlight w:val="yellow"/>
        </w:rPr>
        <w:t>即可达到最终效果，而在</w:t>
      </w:r>
      <w:r w:rsidRPr="004E4EE6">
        <w:rPr>
          <w:color w:val="FF0000"/>
          <w:sz w:val="24"/>
          <w:szCs w:val="24"/>
          <w:highlight w:val="yellow"/>
        </w:rPr>
        <w:t>Firefox</w:t>
      </w:r>
      <w:r w:rsidRPr="004E4EE6">
        <w:rPr>
          <w:rFonts w:hint="eastAsia"/>
          <w:color w:val="FF0000"/>
          <w:sz w:val="24"/>
          <w:szCs w:val="24"/>
          <w:highlight w:val="yellow"/>
        </w:rPr>
        <w:t>中必须同时设置</w:t>
      </w:r>
      <w:r w:rsidRPr="004E4EE6">
        <w:rPr>
          <w:color w:val="FF0000"/>
          <w:sz w:val="24"/>
          <w:szCs w:val="24"/>
          <w:highlight w:val="yellow"/>
        </w:rPr>
        <w:t>margin:0px</w:t>
      </w:r>
      <w:r w:rsidRPr="004E4EE6">
        <w:rPr>
          <w:rFonts w:hint="eastAsia"/>
          <w:color w:val="FF0000"/>
          <w:sz w:val="24"/>
          <w:szCs w:val="24"/>
          <w:highlight w:val="yellow"/>
        </w:rPr>
        <w:t>、</w:t>
      </w:r>
      <w:r w:rsidRPr="004E4EE6">
        <w:rPr>
          <w:color w:val="FF0000"/>
          <w:sz w:val="24"/>
          <w:szCs w:val="24"/>
          <w:highlight w:val="yellow"/>
        </w:rPr>
        <w:t xml:space="preserve"> padding:0px</w:t>
      </w:r>
      <w:r w:rsidRPr="004E4EE6">
        <w:rPr>
          <w:rFonts w:hint="eastAsia"/>
          <w:color w:val="FF0000"/>
          <w:sz w:val="24"/>
          <w:szCs w:val="24"/>
          <w:highlight w:val="yellow"/>
        </w:rPr>
        <w:t>以及</w:t>
      </w:r>
      <w:r w:rsidRPr="004E4EE6">
        <w:rPr>
          <w:color w:val="FF0000"/>
          <w:sz w:val="24"/>
          <w:szCs w:val="24"/>
          <w:highlight w:val="yellow"/>
        </w:rPr>
        <w:t>list-style:none</w:t>
      </w:r>
      <w:r w:rsidRPr="004E4EE6">
        <w:rPr>
          <w:rFonts w:hint="eastAsia"/>
          <w:color w:val="FF0000"/>
          <w:sz w:val="24"/>
          <w:szCs w:val="24"/>
          <w:highlight w:val="yellow"/>
        </w:rPr>
        <w:t>三项才能达到最终效果。</w:t>
      </w:r>
    </w:p>
    <w:p w:rsidR="00F17EC2" w:rsidRDefault="00F17EC2" w:rsidP="00F17EC2">
      <w:pPr>
        <w:pStyle w:val="3"/>
        <w:rPr>
          <w:sz w:val="24"/>
          <w:szCs w:val="24"/>
        </w:rPr>
      </w:pPr>
      <w:bookmarkStart w:id="7" w:name="_Toc275446365"/>
      <w:r w:rsidRPr="009B5659">
        <w:rPr>
          <w:rFonts w:hint="eastAsia"/>
          <w:color w:val="FF0000"/>
          <w:sz w:val="24"/>
          <w:szCs w:val="24"/>
          <w:highlight w:val="yellow"/>
        </w:rPr>
        <w:lastRenderedPageBreak/>
        <w:t>元素</w:t>
      </w:r>
      <w:r w:rsidRPr="009B5659">
        <w:rPr>
          <w:rFonts w:hint="eastAsia"/>
          <w:sz w:val="24"/>
          <w:szCs w:val="24"/>
          <w:highlight w:val="yellow"/>
        </w:rPr>
        <w:t>水平居中问题</w:t>
      </w:r>
      <w:bookmarkEnd w:id="7"/>
    </w:p>
    <w:p w:rsidR="00F17EC2" w:rsidRPr="00661235" w:rsidRDefault="00F17EC2" w:rsidP="00F17EC2">
      <w:pPr>
        <w:ind w:firstLine="480"/>
        <w:rPr>
          <w:color w:val="000000" w:themeColor="text1"/>
          <w:sz w:val="24"/>
          <w:szCs w:val="24"/>
        </w:rPr>
      </w:pPr>
      <w:r w:rsidRPr="00661235">
        <w:rPr>
          <w:color w:val="000000" w:themeColor="text1"/>
          <w:sz w:val="24"/>
          <w:szCs w:val="24"/>
        </w:rPr>
        <w:t>FF: margin:0 auto;</w:t>
      </w:r>
      <w:r w:rsidR="001A6715" w:rsidRPr="00661235">
        <w:rPr>
          <w:rFonts w:hint="eastAsia"/>
          <w:color w:val="000000" w:themeColor="text1"/>
          <w:sz w:val="24"/>
          <w:szCs w:val="24"/>
        </w:rPr>
        <w:t xml:space="preserve"> </w:t>
      </w:r>
    </w:p>
    <w:p w:rsidR="00F17EC2" w:rsidRDefault="00F17EC2" w:rsidP="00F17EC2">
      <w:pPr>
        <w:ind w:firstLine="480"/>
        <w:rPr>
          <w:color w:val="FF0000"/>
          <w:sz w:val="24"/>
          <w:szCs w:val="24"/>
        </w:rPr>
      </w:pPr>
      <w:r w:rsidRPr="00D15C79">
        <w:rPr>
          <w:color w:val="FF0000"/>
          <w:sz w:val="24"/>
          <w:szCs w:val="24"/>
        </w:rPr>
        <w:t xml:space="preserve">IE: </w:t>
      </w:r>
      <w:r w:rsidRPr="00D15C79">
        <w:rPr>
          <w:rFonts w:hint="eastAsia"/>
          <w:color w:val="FF0000"/>
          <w:sz w:val="24"/>
          <w:szCs w:val="24"/>
        </w:rPr>
        <w:t>父级</w:t>
      </w:r>
      <w:r w:rsidRPr="00D15C79">
        <w:rPr>
          <w:color w:val="FF0000"/>
          <w:sz w:val="24"/>
          <w:szCs w:val="24"/>
        </w:rPr>
        <w:t>{ text-align:center; }</w:t>
      </w:r>
      <w:r w:rsidR="00672F40">
        <w:rPr>
          <w:rFonts w:hint="eastAsia"/>
          <w:color w:val="FF0000"/>
          <w:sz w:val="24"/>
          <w:szCs w:val="24"/>
        </w:rPr>
        <w:t xml:space="preserve"> </w:t>
      </w:r>
    </w:p>
    <w:p w:rsidR="00423BFF" w:rsidRPr="00D15C79" w:rsidRDefault="00423BFF" w:rsidP="00F17EC2">
      <w:pPr>
        <w:ind w:firstLine="480"/>
        <w:rPr>
          <w:color w:val="FF0000"/>
          <w:sz w:val="24"/>
          <w:szCs w:val="24"/>
        </w:rPr>
      </w:pPr>
    </w:p>
    <w:p w:rsidR="00F17EC2" w:rsidRPr="00A60E22" w:rsidRDefault="00421120" w:rsidP="00F17EC2">
      <w:pPr>
        <w:pStyle w:val="3"/>
        <w:rPr>
          <w:sz w:val="24"/>
          <w:szCs w:val="24"/>
          <w:highlight w:val="yellow"/>
        </w:rPr>
      </w:pPr>
      <w:bookmarkStart w:id="8" w:name="_Toc275446366"/>
      <w:r>
        <w:rPr>
          <w:color w:val="FF0000"/>
          <w:sz w:val="24"/>
          <w:szCs w:val="24"/>
          <w:highlight w:val="yellow"/>
        </w:rPr>
        <w:t>元素中的文本</w:t>
      </w:r>
      <w:r w:rsidRPr="00A60E22">
        <w:rPr>
          <w:rFonts w:hint="eastAsia"/>
          <w:sz w:val="24"/>
          <w:szCs w:val="24"/>
          <w:highlight w:val="yellow"/>
        </w:rPr>
        <w:t>的垂直居中问题</w:t>
      </w:r>
      <w:bookmarkEnd w:id="8"/>
    </w:p>
    <w:p w:rsidR="00F17EC2" w:rsidRDefault="00F17EC2" w:rsidP="00F17EC2">
      <w:pPr>
        <w:ind w:left="400"/>
        <w:rPr>
          <w:color w:val="000000" w:themeColor="text1"/>
          <w:sz w:val="24"/>
          <w:szCs w:val="24"/>
        </w:rPr>
      </w:pPr>
      <w:r w:rsidRPr="00B9075B">
        <w:rPr>
          <w:rFonts w:hint="eastAsia"/>
          <w:color w:val="000000" w:themeColor="text1"/>
          <w:sz w:val="24"/>
          <w:szCs w:val="24"/>
        </w:rPr>
        <w:t>将行距增加到和整个</w:t>
      </w:r>
      <w:r w:rsidR="00B92BA1" w:rsidRPr="00B9075B">
        <w:rPr>
          <w:color w:val="000000" w:themeColor="text1"/>
          <w:sz w:val="24"/>
          <w:szCs w:val="24"/>
        </w:rPr>
        <w:t>元素的</w:t>
      </w:r>
      <w:r w:rsidR="00B92BA1" w:rsidRPr="00B9075B">
        <w:rPr>
          <w:color w:val="000000" w:themeColor="text1"/>
          <w:sz w:val="24"/>
          <w:szCs w:val="24"/>
        </w:rPr>
        <w:t>height</w:t>
      </w:r>
      <w:r w:rsidRPr="00B9075B">
        <w:rPr>
          <w:rFonts w:hint="eastAsia"/>
          <w:color w:val="000000" w:themeColor="text1"/>
          <w:sz w:val="24"/>
          <w:szCs w:val="24"/>
        </w:rPr>
        <w:t>一样高：</w:t>
      </w:r>
      <w:r w:rsidR="00B92BA1" w:rsidRPr="00B9075B">
        <w:rPr>
          <w:rFonts w:hint="eastAsia"/>
          <w:color w:val="000000" w:themeColor="text1"/>
          <w:sz w:val="24"/>
          <w:szCs w:val="24"/>
        </w:rPr>
        <w:t xml:space="preserve">height:200px; </w:t>
      </w:r>
      <w:r w:rsidRPr="00B9075B">
        <w:rPr>
          <w:color w:val="000000" w:themeColor="text1"/>
          <w:sz w:val="24"/>
          <w:szCs w:val="24"/>
        </w:rPr>
        <w:t xml:space="preserve">line-height:200px; </w:t>
      </w:r>
      <w:r w:rsidRPr="00B9075B">
        <w:rPr>
          <w:rFonts w:hint="eastAsia"/>
          <w:color w:val="000000" w:themeColor="text1"/>
          <w:sz w:val="24"/>
          <w:szCs w:val="24"/>
        </w:rPr>
        <w:t>然后插入文字，就垂直居中了。缺点是要控制内容不要换行。</w:t>
      </w:r>
    </w:p>
    <w:p w:rsidR="00423BFF" w:rsidRPr="00B9075B" w:rsidRDefault="00423BFF" w:rsidP="00F17EC2">
      <w:pPr>
        <w:ind w:left="400"/>
        <w:rPr>
          <w:color w:val="000000" w:themeColor="text1"/>
          <w:sz w:val="24"/>
          <w:szCs w:val="24"/>
        </w:rPr>
      </w:pPr>
    </w:p>
    <w:p w:rsidR="00F17EC2" w:rsidRPr="00D00CAB" w:rsidRDefault="00F17EC2" w:rsidP="00F17EC2">
      <w:pPr>
        <w:pStyle w:val="3"/>
        <w:rPr>
          <w:b w:val="0"/>
          <w:sz w:val="24"/>
          <w:szCs w:val="24"/>
          <w:highlight w:val="yellow"/>
        </w:rPr>
      </w:pPr>
      <w:bookmarkStart w:id="9" w:name="_Toc275446367"/>
      <w:r w:rsidRPr="00D00CAB">
        <w:rPr>
          <w:rStyle w:val="a6"/>
          <w:b/>
          <w:bCs/>
          <w:sz w:val="24"/>
          <w:szCs w:val="24"/>
          <w:highlight w:val="yellow"/>
        </w:rPr>
        <w:t>margin</w:t>
      </w:r>
      <w:r w:rsidRPr="00D00CAB">
        <w:rPr>
          <w:rStyle w:val="a6"/>
          <w:rFonts w:hint="eastAsia"/>
          <w:b/>
          <w:bCs/>
          <w:sz w:val="24"/>
          <w:szCs w:val="24"/>
          <w:highlight w:val="yellow"/>
        </w:rPr>
        <w:t>加倍的问题</w:t>
      </w:r>
      <w:bookmarkEnd w:id="9"/>
      <w:r w:rsidR="00D00CAB" w:rsidRPr="00D00CAB">
        <w:rPr>
          <w:rStyle w:val="a6"/>
          <w:rFonts w:hint="eastAsia"/>
          <w:b/>
          <w:bCs/>
          <w:sz w:val="24"/>
          <w:szCs w:val="24"/>
          <w:highlight w:val="yellow"/>
        </w:rPr>
        <w:t xml:space="preserve">  IE6</w:t>
      </w:r>
    </w:p>
    <w:p w:rsidR="00F17EC2" w:rsidRPr="00B9075B" w:rsidRDefault="00F17EC2" w:rsidP="001B1416">
      <w:pPr>
        <w:ind w:leftChars="200" w:left="420"/>
        <w:rPr>
          <w:sz w:val="24"/>
          <w:szCs w:val="24"/>
        </w:rPr>
      </w:pPr>
      <w:r w:rsidRPr="00B9075B">
        <w:rPr>
          <w:rFonts w:hint="eastAsia"/>
          <w:sz w:val="24"/>
          <w:szCs w:val="24"/>
        </w:rPr>
        <w:t>设置为</w:t>
      </w:r>
      <w:r w:rsidRPr="00B9075B">
        <w:rPr>
          <w:sz w:val="24"/>
          <w:szCs w:val="24"/>
        </w:rPr>
        <w:t>float</w:t>
      </w:r>
      <w:r w:rsidRPr="00B9075B">
        <w:rPr>
          <w:rFonts w:hint="eastAsia"/>
          <w:sz w:val="24"/>
          <w:szCs w:val="24"/>
        </w:rPr>
        <w:t>的</w:t>
      </w:r>
      <w:r w:rsidRPr="00B9075B">
        <w:rPr>
          <w:sz w:val="24"/>
          <w:szCs w:val="24"/>
        </w:rPr>
        <w:t>div</w:t>
      </w:r>
      <w:r w:rsidRPr="00B9075B">
        <w:rPr>
          <w:rFonts w:hint="eastAsia"/>
          <w:sz w:val="24"/>
          <w:szCs w:val="24"/>
        </w:rPr>
        <w:t>在</w:t>
      </w:r>
      <w:r w:rsidRPr="00B9075B">
        <w:rPr>
          <w:sz w:val="24"/>
          <w:szCs w:val="24"/>
        </w:rPr>
        <w:t>ie</w:t>
      </w:r>
      <w:r w:rsidRPr="00B9075B">
        <w:rPr>
          <w:rFonts w:hint="eastAsia"/>
          <w:sz w:val="24"/>
          <w:szCs w:val="24"/>
        </w:rPr>
        <w:t>下设置的</w:t>
      </w:r>
      <w:r w:rsidRPr="00B9075B">
        <w:rPr>
          <w:sz w:val="24"/>
          <w:szCs w:val="24"/>
        </w:rPr>
        <w:t>margin</w:t>
      </w:r>
      <w:r w:rsidRPr="00B9075B">
        <w:rPr>
          <w:rFonts w:hint="eastAsia"/>
          <w:sz w:val="24"/>
          <w:szCs w:val="24"/>
        </w:rPr>
        <w:t>会加倍。这是一个</w:t>
      </w:r>
      <w:r w:rsidRPr="00B9075B">
        <w:rPr>
          <w:sz w:val="24"/>
          <w:szCs w:val="24"/>
        </w:rPr>
        <w:t>ie6</w:t>
      </w:r>
      <w:r w:rsidRPr="00B9075B">
        <w:rPr>
          <w:rFonts w:hint="eastAsia"/>
          <w:sz w:val="24"/>
          <w:szCs w:val="24"/>
        </w:rPr>
        <w:t>都存在的</w:t>
      </w:r>
      <w:r w:rsidRPr="00B9075B">
        <w:rPr>
          <w:sz w:val="24"/>
          <w:szCs w:val="24"/>
        </w:rPr>
        <w:t>bug</w:t>
      </w:r>
      <w:r w:rsidRPr="00B9075B">
        <w:rPr>
          <w:rFonts w:hint="eastAsia"/>
          <w:sz w:val="24"/>
          <w:szCs w:val="24"/>
        </w:rPr>
        <w:t>。解决方案是在这个</w:t>
      </w:r>
      <w:r w:rsidRPr="00B9075B">
        <w:rPr>
          <w:sz w:val="24"/>
          <w:szCs w:val="24"/>
        </w:rPr>
        <w:t>div</w:t>
      </w:r>
      <w:r w:rsidRPr="00B9075B">
        <w:rPr>
          <w:rFonts w:hint="eastAsia"/>
          <w:sz w:val="24"/>
          <w:szCs w:val="24"/>
        </w:rPr>
        <w:t>里面加上</w:t>
      </w:r>
      <w:r w:rsidRPr="00B9075B">
        <w:rPr>
          <w:sz w:val="24"/>
          <w:szCs w:val="24"/>
        </w:rPr>
        <w:t>display:inline;</w:t>
      </w:r>
    </w:p>
    <w:p w:rsidR="00F17EC2" w:rsidRPr="00B9075B" w:rsidRDefault="00F17EC2" w:rsidP="00F17EC2">
      <w:pPr>
        <w:ind w:firstLine="480"/>
        <w:rPr>
          <w:sz w:val="24"/>
          <w:szCs w:val="24"/>
        </w:rPr>
      </w:pPr>
      <w:r w:rsidRPr="00B9075B">
        <w:rPr>
          <w:rFonts w:hint="eastAsia"/>
          <w:sz w:val="24"/>
          <w:szCs w:val="24"/>
        </w:rPr>
        <w:t>例如：</w:t>
      </w:r>
    </w:p>
    <w:p w:rsidR="00F17EC2" w:rsidRDefault="00F17EC2" w:rsidP="00F17EC2">
      <w:pPr>
        <w:ind w:leftChars="400" w:left="840"/>
        <w:rPr>
          <w:sz w:val="24"/>
          <w:szCs w:val="24"/>
        </w:rPr>
      </w:pPr>
      <w:r w:rsidRPr="00B9075B">
        <w:rPr>
          <w:sz w:val="24"/>
          <w:szCs w:val="24"/>
        </w:rPr>
        <w:t>&lt;div id=”imfloat”&gt;</w:t>
      </w:r>
      <w:r w:rsidRPr="00B9075B">
        <w:rPr>
          <w:sz w:val="24"/>
          <w:szCs w:val="24"/>
        </w:rPr>
        <w:br/>
      </w:r>
      <w:r w:rsidRPr="00B9075B">
        <w:rPr>
          <w:rFonts w:hint="eastAsia"/>
          <w:sz w:val="24"/>
          <w:szCs w:val="24"/>
        </w:rPr>
        <w:t>相应的</w:t>
      </w:r>
      <w:r w:rsidRPr="00B9075B">
        <w:rPr>
          <w:sz w:val="24"/>
          <w:szCs w:val="24"/>
        </w:rPr>
        <w:t>css</w:t>
      </w:r>
      <w:r w:rsidRPr="00B9075B">
        <w:rPr>
          <w:rFonts w:hint="eastAsia"/>
          <w:sz w:val="24"/>
          <w:szCs w:val="24"/>
        </w:rPr>
        <w:t>为</w:t>
      </w:r>
      <w:r w:rsidRPr="00B9075B">
        <w:rPr>
          <w:sz w:val="24"/>
          <w:szCs w:val="24"/>
        </w:rPr>
        <w:br/>
        <w:t xml:space="preserve">#imfloat{ </w:t>
      </w:r>
      <w:r w:rsidRPr="00B9075B">
        <w:rPr>
          <w:sz w:val="24"/>
          <w:szCs w:val="24"/>
        </w:rPr>
        <w:br/>
        <w:t xml:space="preserve">float:left; </w:t>
      </w:r>
      <w:r w:rsidRPr="00B9075B">
        <w:rPr>
          <w:sz w:val="24"/>
          <w:szCs w:val="24"/>
        </w:rPr>
        <w:br/>
        <w:t>margin:5px;/*IE</w:t>
      </w:r>
      <w:r w:rsidRPr="00B9075B">
        <w:rPr>
          <w:rFonts w:hint="eastAsia"/>
          <w:sz w:val="24"/>
          <w:szCs w:val="24"/>
        </w:rPr>
        <w:t>下理解为</w:t>
      </w:r>
      <w:r w:rsidR="001B1416" w:rsidRPr="00B9075B">
        <w:rPr>
          <w:sz w:val="24"/>
          <w:szCs w:val="24"/>
        </w:rPr>
        <w:t>10px*/</w:t>
      </w:r>
      <w:r w:rsidRPr="00B9075B">
        <w:rPr>
          <w:sz w:val="24"/>
          <w:szCs w:val="24"/>
        </w:rPr>
        <w:br/>
        <w:t>display:inline;/*IE</w:t>
      </w:r>
      <w:r w:rsidRPr="00B9075B">
        <w:rPr>
          <w:rFonts w:hint="eastAsia"/>
          <w:sz w:val="24"/>
          <w:szCs w:val="24"/>
        </w:rPr>
        <w:t>下再理解为</w:t>
      </w:r>
      <w:r w:rsidRPr="00B9075B">
        <w:rPr>
          <w:sz w:val="24"/>
          <w:szCs w:val="24"/>
        </w:rPr>
        <w:t>5px*/}</w:t>
      </w:r>
      <w:r w:rsidR="005B5BCC" w:rsidRPr="00B9075B">
        <w:rPr>
          <w:rFonts w:hint="eastAsia"/>
          <w:sz w:val="24"/>
          <w:szCs w:val="24"/>
        </w:rPr>
        <w:t xml:space="preserve"> </w:t>
      </w:r>
      <w:r w:rsidR="005B5BCC" w:rsidRPr="00B9075B">
        <w:rPr>
          <w:rFonts w:hint="eastAsia"/>
          <w:sz w:val="24"/>
          <w:szCs w:val="24"/>
        </w:rPr>
        <w:t>只是在</w:t>
      </w:r>
      <w:r w:rsidR="005B5BCC" w:rsidRPr="00B9075B">
        <w:rPr>
          <w:rFonts w:hint="eastAsia"/>
          <w:sz w:val="24"/>
          <w:szCs w:val="24"/>
        </w:rPr>
        <w:t>IE6</w:t>
      </w:r>
      <w:r w:rsidR="001B1416" w:rsidRPr="00B9075B">
        <w:rPr>
          <w:rFonts w:hint="eastAsia"/>
          <w:sz w:val="24"/>
          <w:szCs w:val="24"/>
        </w:rPr>
        <w:t>才存在的问题</w:t>
      </w:r>
    </w:p>
    <w:p w:rsidR="00FF7CD0" w:rsidRDefault="00FF7CD0" w:rsidP="00F17EC2">
      <w:pPr>
        <w:ind w:leftChars="400" w:left="840"/>
        <w:rPr>
          <w:sz w:val="24"/>
          <w:szCs w:val="24"/>
        </w:rPr>
      </w:pPr>
    </w:p>
    <w:p w:rsidR="00F17EC2" w:rsidRDefault="00F17EC2" w:rsidP="00F17EC2">
      <w:pPr>
        <w:pStyle w:val="3"/>
        <w:rPr>
          <w:sz w:val="24"/>
          <w:szCs w:val="24"/>
        </w:rPr>
      </w:pPr>
      <w:bookmarkStart w:id="10" w:name="_Toc275446368"/>
      <w:r w:rsidRPr="00FF7CD0">
        <w:rPr>
          <w:sz w:val="24"/>
          <w:szCs w:val="24"/>
          <w:highlight w:val="yellow"/>
        </w:rPr>
        <w:t>IE</w:t>
      </w:r>
      <w:r w:rsidRPr="00FF7CD0">
        <w:rPr>
          <w:rFonts w:hint="eastAsia"/>
          <w:sz w:val="24"/>
          <w:szCs w:val="24"/>
          <w:highlight w:val="yellow"/>
        </w:rPr>
        <w:t>与宽度和高度的问题</w:t>
      </w:r>
      <w:bookmarkEnd w:id="10"/>
    </w:p>
    <w:p w:rsidR="00F17EC2" w:rsidRDefault="00F17EC2" w:rsidP="00F17EC2">
      <w:pPr>
        <w:ind w:left="400" w:firstLine="480"/>
        <w:rPr>
          <w:sz w:val="24"/>
          <w:szCs w:val="24"/>
        </w:rPr>
      </w:pPr>
      <w:r>
        <w:rPr>
          <w:sz w:val="24"/>
          <w:szCs w:val="24"/>
        </w:rPr>
        <w:t>IE</w:t>
      </w:r>
      <w:r>
        <w:rPr>
          <w:rFonts w:hint="eastAsia"/>
          <w:sz w:val="24"/>
          <w:szCs w:val="24"/>
        </w:rPr>
        <w:t>不认得</w:t>
      </w:r>
      <w:r>
        <w:rPr>
          <w:sz w:val="24"/>
          <w:szCs w:val="24"/>
        </w:rPr>
        <w:t>min-</w:t>
      </w:r>
      <w:r>
        <w:rPr>
          <w:rFonts w:hint="eastAsia"/>
          <w:sz w:val="24"/>
          <w:szCs w:val="24"/>
        </w:rPr>
        <w:t>这个定义，但实际上它把正常的</w:t>
      </w:r>
      <w:r>
        <w:rPr>
          <w:sz w:val="24"/>
          <w:szCs w:val="24"/>
        </w:rPr>
        <w:t>width</w:t>
      </w:r>
      <w:r>
        <w:rPr>
          <w:rFonts w:hint="eastAsia"/>
          <w:sz w:val="24"/>
          <w:szCs w:val="24"/>
        </w:rPr>
        <w:t>和</w:t>
      </w:r>
      <w:r>
        <w:rPr>
          <w:sz w:val="24"/>
          <w:szCs w:val="24"/>
        </w:rPr>
        <w:t>height</w:t>
      </w:r>
      <w:r>
        <w:rPr>
          <w:rFonts w:hint="eastAsia"/>
          <w:sz w:val="24"/>
          <w:szCs w:val="24"/>
        </w:rPr>
        <w:t>当作有</w:t>
      </w:r>
      <w:r>
        <w:rPr>
          <w:sz w:val="24"/>
          <w:szCs w:val="24"/>
        </w:rPr>
        <w:t>min</w:t>
      </w:r>
      <w:r>
        <w:rPr>
          <w:rFonts w:hint="eastAsia"/>
          <w:sz w:val="24"/>
          <w:szCs w:val="24"/>
        </w:rPr>
        <w:t>的情况来使。这样问题就大了，如果只用宽度和高度，正常的浏览器里这两个值就不会变，如果只用</w:t>
      </w:r>
      <w:r>
        <w:rPr>
          <w:sz w:val="24"/>
          <w:szCs w:val="24"/>
        </w:rPr>
        <w:t>min-width</w:t>
      </w:r>
      <w:r>
        <w:rPr>
          <w:rFonts w:hint="eastAsia"/>
          <w:sz w:val="24"/>
          <w:szCs w:val="24"/>
        </w:rPr>
        <w:t>和</w:t>
      </w:r>
      <w:r>
        <w:rPr>
          <w:sz w:val="24"/>
          <w:szCs w:val="24"/>
        </w:rPr>
        <w:t>min-height</w:t>
      </w:r>
      <w:r>
        <w:rPr>
          <w:rFonts w:hint="eastAsia"/>
          <w:sz w:val="24"/>
          <w:szCs w:val="24"/>
        </w:rPr>
        <w:t>的话，</w:t>
      </w:r>
      <w:r>
        <w:rPr>
          <w:sz w:val="24"/>
          <w:szCs w:val="24"/>
        </w:rPr>
        <w:t>IE</w:t>
      </w:r>
      <w:r>
        <w:rPr>
          <w:rFonts w:hint="eastAsia"/>
          <w:sz w:val="24"/>
          <w:szCs w:val="24"/>
        </w:rPr>
        <w:t>下面根本等于没有设置宽度和高度。</w:t>
      </w:r>
    </w:p>
    <w:p w:rsidR="00F17EC2" w:rsidRDefault="00F17EC2" w:rsidP="00F17EC2">
      <w:pPr>
        <w:ind w:left="400" w:firstLine="480"/>
        <w:rPr>
          <w:sz w:val="24"/>
          <w:szCs w:val="24"/>
        </w:rPr>
      </w:pPr>
      <w:r>
        <w:rPr>
          <w:rFonts w:hint="eastAsia"/>
          <w:sz w:val="24"/>
          <w:szCs w:val="24"/>
        </w:rPr>
        <w:t>比如要设置背景图片，这个宽度是比较重要的。要解决这个问题，可以这样：</w:t>
      </w:r>
    </w:p>
    <w:p w:rsidR="00F17EC2" w:rsidRDefault="00F17EC2" w:rsidP="00F17EC2">
      <w:pPr>
        <w:ind w:left="400" w:firstLine="480"/>
        <w:rPr>
          <w:sz w:val="24"/>
          <w:szCs w:val="24"/>
        </w:rPr>
      </w:pPr>
      <w:r>
        <w:rPr>
          <w:sz w:val="24"/>
          <w:szCs w:val="24"/>
        </w:rPr>
        <w:t>#box{ width: 80px; height: 35px;}html&gt;body #box{ width: auto; height: auto; min-width: 80px; min-height: 35px;}</w:t>
      </w:r>
    </w:p>
    <w:p w:rsidR="00F17EC2" w:rsidRDefault="00F17EC2" w:rsidP="00F17EC2">
      <w:pPr>
        <w:pStyle w:val="3"/>
        <w:rPr>
          <w:sz w:val="24"/>
          <w:szCs w:val="24"/>
        </w:rPr>
      </w:pPr>
      <w:bookmarkStart w:id="11" w:name="_Toc275446369"/>
      <w:r w:rsidRPr="00FC6CF7">
        <w:rPr>
          <w:rFonts w:hint="eastAsia"/>
          <w:sz w:val="24"/>
          <w:szCs w:val="24"/>
          <w:highlight w:val="yellow"/>
        </w:rPr>
        <w:t>页面的最小宽度</w:t>
      </w:r>
      <w:bookmarkEnd w:id="11"/>
      <w:r w:rsidR="00FC6CF7" w:rsidRPr="00FC6CF7">
        <w:rPr>
          <w:rFonts w:hint="eastAsia"/>
          <w:sz w:val="24"/>
          <w:szCs w:val="24"/>
          <w:highlight w:val="yellow"/>
        </w:rPr>
        <w:t xml:space="preserve"> IE6</w:t>
      </w:r>
    </w:p>
    <w:p w:rsidR="00F17EC2" w:rsidRDefault="00F17EC2" w:rsidP="00F17EC2">
      <w:pPr>
        <w:ind w:left="400" w:firstLine="480"/>
        <w:rPr>
          <w:sz w:val="24"/>
          <w:szCs w:val="24"/>
        </w:rPr>
      </w:pPr>
      <w:r>
        <w:rPr>
          <w:rFonts w:hint="eastAsia"/>
          <w:sz w:val="24"/>
          <w:szCs w:val="24"/>
        </w:rPr>
        <w:t>如上一个问题，</w:t>
      </w:r>
      <w:r w:rsidRPr="001B1416">
        <w:rPr>
          <w:color w:val="C00000"/>
          <w:sz w:val="24"/>
          <w:szCs w:val="24"/>
        </w:rPr>
        <w:t>IE</w:t>
      </w:r>
      <w:r w:rsidR="005244D8">
        <w:rPr>
          <w:rFonts w:hint="eastAsia"/>
          <w:color w:val="C00000"/>
          <w:sz w:val="24"/>
          <w:szCs w:val="24"/>
        </w:rPr>
        <w:t>6</w:t>
      </w:r>
      <w:r w:rsidRPr="001B1416">
        <w:rPr>
          <w:rFonts w:hint="eastAsia"/>
          <w:color w:val="C00000"/>
          <w:sz w:val="24"/>
          <w:szCs w:val="24"/>
        </w:rPr>
        <w:t>不识别</w:t>
      </w:r>
      <w:r w:rsidRPr="001B1416">
        <w:rPr>
          <w:color w:val="C00000"/>
          <w:sz w:val="24"/>
          <w:szCs w:val="24"/>
        </w:rPr>
        <w:t>min</w:t>
      </w:r>
      <w:r w:rsidR="00884AAA" w:rsidRPr="001B1416">
        <w:rPr>
          <w:rFonts w:hint="eastAsia"/>
          <w:color w:val="C00000"/>
          <w:sz w:val="24"/>
          <w:szCs w:val="24"/>
        </w:rPr>
        <w:t xml:space="preserve"> </w:t>
      </w:r>
      <w:r>
        <w:rPr>
          <w:rFonts w:hint="eastAsia"/>
          <w:sz w:val="24"/>
          <w:szCs w:val="24"/>
        </w:rPr>
        <w:t>，要实现最小宽度，可用下面的方法：</w:t>
      </w:r>
    </w:p>
    <w:p w:rsidR="00F17EC2" w:rsidRDefault="00F17EC2" w:rsidP="00F17EC2">
      <w:pPr>
        <w:ind w:left="400" w:firstLine="480"/>
        <w:rPr>
          <w:sz w:val="24"/>
          <w:szCs w:val="24"/>
        </w:rPr>
      </w:pPr>
      <w:r>
        <w:rPr>
          <w:sz w:val="24"/>
          <w:szCs w:val="24"/>
        </w:rPr>
        <w:t>#container{ min-width: 600px; width:expression(document.body.clientWidth</w:t>
      </w:r>
      <w:r>
        <w:rPr>
          <w:rFonts w:hint="eastAsia"/>
          <w:sz w:val="24"/>
          <w:szCs w:val="24"/>
        </w:rPr>
        <w:t>＜</w:t>
      </w:r>
      <w:r>
        <w:rPr>
          <w:sz w:val="24"/>
          <w:szCs w:val="24"/>
        </w:rPr>
        <w:t xml:space="preserve"> 600? "600px": "auto" );} </w:t>
      </w:r>
    </w:p>
    <w:p w:rsidR="00F17EC2" w:rsidRDefault="00F17EC2" w:rsidP="00F17EC2">
      <w:pPr>
        <w:ind w:left="400" w:firstLine="480"/>
        <w:rPr>
          <w:sz w:val="24"/>
          <w:szCs w:val="24"/>
        </w:rPr>
      </w:pPr>
      <w:r>
        <w:rPr>
          <w:rFonts w:hint="eastAsia"/>
          <w:sz w:val="24"/>
          <w:szCs w:val="24"/>
        </w:rPr>
        <w:t>第一个</w:t>
      </w:r>
      <w:r>
        <w:rPr>
          <w:sz w:val="24"/>
          <w:szCs w:val="24"/>
        </w:rPr>
        <w:t>min-width</w:t>
      </w:r>
      <w:r>
        <w:rPr>
          <w:rFonts w:hint="eastAsia"/>
          <w:sz w:val="24"/>
          <w:szCs w:val="24"/>
        </w:rPr>
        <w:t>是正常的；但第</w:t>
      </w:r>
      <w:r>
        <w:rPr>
          <w:sz w:val="24"/>
          <w:szCs w:val="24"/>
        </w:rPr>
        <w:t>2</w:t>
      </w:r>
      <w:r>
        <w:rPr>
          <w:rFonts w:hint="eastAsia"/>
          <w:sz w:val="24"/>
          <w:szCs w:val="24"/>
        </w:rPr>
        <w:t>行的</w:t>
      </w:r>
      <w:r>
        <w:rPr>
          <w:sz w:val="24"/>
          <w:szCs w:val="24"/>
        </w:rPr>
        <w:t>width</w:t>
      </w:r>
      <w:r>
        <w:rPr>
          <w:rFonts w:hint="eastAsia"/>
          <w:sz w:val="24"/>
          <w:szCs w:val="24"/>
        </w:rPr>
        <w:t>使用了</w:t>
      </w:r>
      <w:r>
        <w:rPr>
          <w:sz w:val="24"/>
          <w:szCs w:val="24"/>
        </w:rPr>
        <w:t>Javascript</w:t>
      </w:r>
      <w:r>
        <w:rPr>
          <w:rFonts w:hint="eastAsia"/>
          <w:sz w:val="24"/>
          <w:szCs w:val="24"/>
        </w:rPr>
        <w:t>，这只有</w:t>
      </w:r>
      <w:r>
        <w:rPr>
          <w:sz w:val="24"/>
          <w:szCs w:val="24"/>
        </w:rPr>
        <w:t>IE</w:t>
      </w:r>
      <w:r>
        <w:rPr>
          <w:rFonts w:hint="eastAsia"/>
          <w:sz w:val="24"/>
          <w:szCs w:val="24"/>
        </w:rPr>
        <w:t>才认得，这也会让你的</w:t>
      </w:r>
      <w:r>
        <w:rPr>
          <w:sz w:val="24"/>
          <w:szCs w:val="24"/>
        </w:rPr>
        <w:t>HTML</w:t>
      </w:r>
      <w:r>
        <w:rPr>
          <w:rFonts w:hint="eastAsia"/>
          <w:sz w:val="24"/>
          <w:szCs w:val="24"/>
        </w:rPr>
        <w:t>文档不太正规。它实际上通过</w:t>
      </w:r>
      <w:r>
        <w:rPr>
          <w:sz w:val="24"/>
          <w:szCs w:val="24"/>
        </w:rPr>
        <w:t>Javascript</w:t>
      </w:r>
      <w:r>
        <w:rPr>
          <w:rFonts w:hint="eastAsia"/>
          <w:sz w:val="24"/>
          <w:szCs w:val="24"/>
        </w:rPr>
        <w:t>的判断来实现最小宽度。</w:t>
      </w:r>
    </w:p>
    <w:p w:rsidR="00F17EC2" w:rsidRPr="000B4834" w:rsidRDefault="00F17EC2" w:rsidP="00F17EC2">
      <w:pPr>
        <w:pStyle w:val="3"/>
        <w:rPr>
          <w:color w:val="C00000"/>
          <w:sz w:val="24"/>
          <w:szCs w:val="24"/>
        </w:rPr>
      </w:pPr>
      <w:bookmarkStart w:id="12" w:name="_Toc275446370"/>
      <w:r w:rsidRPr="00FC6CF7">
        <w:rPr>
          <w:sz w:val="24"/>
          <w:szCs w:val="24"/>
          <w:highlight w:val="yellow"/>
        </w:rPr>
        <w:t>DIV</w:t>
      </w:r>
      <w:r w:rsidRPr="00FC6CF7">
        <w:rPr>
          <w:rFonts w:hint="eastAsia"/>
          <w:sz w:val="24"/>
          <w:szCs w:val="24"/>
          <w:highlight w:val="yellow"/>
        </w:rPr>
        <w:t>浮动</w:t>
      </w:r>
      <w:r w:rsidRPr="00FC6CF7">
        <w:rPr>
          <w:sz w:val="24"/>
          <w:szCs w:val="24"/>
          <w:highlight w:val="yellow"/>
        </w:rPr>
        <w:t>IE</w:t>
      </w:r>
      <w:r w:rsidRPr="00FC6CF7">
        <w:rPr>
          <w:rFonts w:hint="eastAsia"/>
          <w:sz w:val="24"/>
          <w:szCs w:val="24"/>
          <w:highlight w:val="yellow"/>
        </w:rPr>
        <w:t>文本产生</w:t>
      </w:r>
      <w:r w:rsidRPr="00FC6CF7">
        <w:rPr>
          <w:sz w:val="24"/>
          <w:szCs w:val="24"/>
          <w:highlight w:val="yellow"/>
        </w:rPr>
        <w:t>3</w:t>
      </w:r>
      <w:r w:rsidRPr="00FC6CF7">
        <w:rPr>
          <w:rFonts w:hint="eastAsia"/>
          <w:sz w:val="24"/>
          <w:szCs w:val="24"/>
          <w:highlight w:val="yellow"/>
        </w:rPr>
        <w:t>象素的</w:t>
      </w:r>
      <w:r w:rsidRPr="00FC6CF7">
        <w:rPr>
          <w:sz w:val="24"/>
          <w:szCs w:val="24"/>
          <w:highlight w:val="yellow"/>
        </w:rPr>
        <w:t>bug</w:t>
      </w:r>
      <w:bookmarkEnd w:id="12"/>
      <w:r w:rsidR="000B4834" w:rsidRPr="00FC6CF7">
        <w:rPr>
          <w:rFonts w:hint="eastAsia"/>
          <w:sz w:val="24"/>
          <w:szCs w:val="24"/>
          <w:highlight w:val="yellow"/>
        </w:rPr>
        <w:t xml:space="preserve"> </w:t>
      </w:r>
      <w:r w:rsidR="00E20ACD" w:rsidRPr="00FC6CF7">
        <w:rPr>
          <w:rFonts w:hint="eastAsia"/>
          <w:color w:val="C00000"/>
          <w:sz w:val="24"/>
          <w:szCs w:val="24"/>
          <w:highlight w:val="yellow"/>
        </w:rPr>
        <w:t xml:space="preserve"> IE6</w:t>
      </w:r>
    </w:p>
    <w:p w:rsidR="00F17EC2" w:rsidRDefault="00F17EC2" w:rsidP="00F17EC2">
      <w:pPr>
        <w:ind w:left="400" w:firstLine="480"/>
        <w:rPr>
          <w:sz w:val="24"/>
          <w:szCs w:val="24"/>
        </w:rPr>
      </w:pPr>
      <w:r>
        <w:rPr>
          <w:rFonts w:hint="eastAsia"/>
          <w:sz w:val="24"/>
          <w:szCs w:val="24"/>
        </w:rPr>
        <w:lastRenderedPageBreak/>
        <w:t>左边对象浮动，右边采用外补丁的左边距来定位，右边对象内的文本会离左边有</w:t>
      </w:r>
      <w:r>
        <w:rPr>
          <w:sz w:val="24"/>
          <w:szCs w:val="24"/>
        </w:rPr>
        <w:t>3px</w:t>
      </w:r>
      <w:r>
        <w:rPr>
          <w:rFonts w:hint="eastAsia"/>
          <w:sz w:val="24"/>
          <w:szCs w:val="24"/>
        </w:rPr>
        <w:t>的间距</w:t>
      </w:r>
      <w:r>
        <w:rPr>
          <w:sz w:val="24"/>
          <w:szCs w:val="24"/>
        </w:rPr>
        <w:t xml:space="preserve">. </w:t>
      </w:r>
    </w:p>
    <w:p w:rsidR="00F17EC2" w:rsidRDefault="00F17EC2" w:rsidP="00F17EC2">
      <w:pPr>
        <w:ind w:left="400"/>
        <w:rPr>
          <w:sz w:val="24"/>
          <w:szCs w:val="24"/>
        </w:rPr>
      </w:pPr>
      <w:r>
        <w:rPr>
          <w:sz w:val="24"/>
          <w:szCs w:val="24"/>
        </w:rPr>
        <w:t xml:space="preserve">#box{ float:left; width:800px;} </w:t>
      </w:r>
      <w:r>
        <w:rPr>
          <w:sz w:val="24"/>
          <w:szCs w:val="24"/>
        </w:rPr>
        <w:br/>
        <w:t xml:space="preserve">#left{ float:left; width:50%;} </w:t>
      </w:r>
      <w:r>
        <w:rPr>
          <w:sz w:val="24"/>
          <w:szCs w:val="24"/>
        </w:rPr>
        <w:br/>
        <w:t xml:space="preserve">#right{ width:50%;} </w:t>
      </w:r>
      <w:r>
        <w:rPr>
          <w:sz w:val="24"/>
          <w:szCs w:val="24"/>
        </w:rPr>
        <w:br/>
        <w:t>*html #left{ margin-right:-3px; //</w:t>
      </w:r>
      <w:r>
        <w:rPr>
          <w:rFonts w:hint="eastAsia"/>
          <w:sz w:val="24"/>
          <w:szCs w:val="24"/>
        </w:rPr>
        <w:t>这句是关键</w:t>
      </w:r>
      <w:r>
        <w:rPr>
          <w:sz w:val="24"/>
          <w:szCs w:val="24"/>
        </w:rPr>
        <w:t xml:space="preserve">} </w:t>
      </w:r>
      <w:r>
        <w:rPr>
          <w:sz w:val="24"/>
          <w:szCs w:val="24"/>
        </w:rPr>
        <w:br/>
        <w:t>&lt;div id="box"&gt;</w:t>
      </w:r>
      <w:r>
        <w:rPr>
          <w:sz w:val="24"/>
          <w:szCs w:val="24"/>
        </w:rPr>
        <w:br/>
        <w:t>&lt;div id="left"&gt;</w:t>
      </w:r>
      <w:r>
        <w:rPr>
          <w:rFonts w:hint="eastAsia"/>
          <w:sz w:val="24"/>
          <w:szCs w:val="24"/>
        </w:rPr>
        <w:t>＜</w:t>
      </w:r>
      <w:r>
        <w:rPr>
          <w:sz w:val="24"/>
          <w:szCs w:val="24"/>
        </w:rPr>
        <w:t>/div&gt;</w:t>
      </w:r>
      <w:r>
        <w:rPr>
          <w:sz w:val="24"/>
          <w:szCs w:val="24"/>
        </w:rPr>
        <w:br/>
        <w:t>&lt;div id="right"&gt;</w:t>
      </w:r>
      <w:r>
        <w:rPr>
          <w:rFonts w:hint="eastAsia"/>
          <w:sz w:val="24"/>
          <w:szCs w:val="24"/>
        </w:rPr>
        <w:t>＜</w:t>
      </w:r>
      <w:r>
        <w:rPr>
          <w:sz w:val="24"/>
          <w:szCs w:val="24"/>
        </w:rPr>
        <w:t>/div&gt;</w:t>
      </w:r>
      <w:r>
        <w:rPr>
          <w:sz w:val="24"/>
          <w:szCs w:val="24"/>
        </w:rPr>
        <w:br/>
        <w:t>&lt;/div&gt;</w:t>
      </w:r>
    </w:p>
    <w:p w:rsidR="00F17EC2" w:rsidRDefault="00F17EC2" w:rsidP="00F17EC2">
      <w:pPr>
        <w:pStyle w:val="3"/>
        <w:rPr>
          <w:sz w:val="24"/>
          <w:szCs w:val="24"/>
        </w:rPr>
      </w:pPr>
      <w:bookmarkStart w:id="13" w:name="_Toc275446371"/>
      <w:r w:rsidRPr="00B4123B">
        <w:rPr>
          <w:sz w:val="24"/>
          <w:szCs w:val="24"/>
          <w:highlight w:val="yellow"/>
        </w:rPr>
        <w:t>IE</w:t>
      </w:r>
      <w:r w:rsidRPr="005D754C">
        <w:rPr>
          <w:rFonts w:hint="eastAsia"/>
          <w:sz w:val="24"/>
          <w:szCs w:val="24"/>
          <w:highlight w:val="yellow"/>
        </w:rPr>
        <w:t>捉迷藏的问题</w:t>
      </w:r>
      <w:bookmarkEnd w:id="13"/>
      <w:r w:rsidR="00B4123B" w:rsidRPr="005D754C">
        <w:rPr>
          <w:rFonts w:hint="eastAsia"/>
          <w:sz w:val="24"/>
          <w:szCs w:val="24"/>
          <w:highlight w:val="yellow"/>
        </w:rPr>
        <w:t xml:space="preserve">  IE6</w:t>
      </w:r>
    </w:p>
    <w:p w:rsidR="00F17EC2" w:rsidRDefault="00F17EC2" w:rsidP="00F17EC2">
      <w:pPr>
        <w:ind w:left="400" w:firstLine="480"/>
        <w:rPr>
          <w:sz w:val="24"/>
          <w:szCs w:val="24"/>
        </w:rPr>
      </w:pPr>
      <w:r>
        <w:rPr>
          <w:rFonts w:hint="eastAsia"/>
          <w:sz w:val="24"/>
          <w:szCs w:val="24"/>
        </w:rPr>
        <w:t>当</w:t>
      </w:r>
      <w:r>
        <w:rPr>
          <w:sz w:val="24"/>
          <w:szCs w:val="24"/>
        </w:rPr>
        <w:t>div</w:t>
      </w:r>
      <w:r>
        <w:rPr>
          <w:rFonts w:hint="eastAsia"/>
          <w:sz w:val="24"/>
          <w:szCs w:val="24"/>
        </w:rPr>
        <w:t>应用复杂的时候每个栏中又有一些链接，</w:t>
      </w:r>
      <w:r>
        <w:rPr>
          <w:sz w:val="24"/>
          <w:szCs w:val="24"/>
        </w:rPr>
        <w:t>DIV</w:t>
      </w:r>
      <w:r>
        <w:rPr>
          <w:rFonts w:hint="eastAsia"/>
          <w:sz w:val="24"/>
          <w:szCs w:val="24"/>
        </w:rPr>
        <w:t>等这个时候容易发生捉迷藏的问题。</w:t>
      </w:r>
    </w:p>
    <w:p w:rsidR="00F17EC2" w:rsidRDefault="00F17EC2" w:rsidP="00F17EC2">
      <w:pPr>
        <w:ind w:left="400" w:firstLine="480"/>
        <w:rPr>
          <w:sz w:val="24"/>
          <w:szCs w:val="24"/>
        </w:rPr>
      </w:pPr>
      <w:r>
        <w:rPr>
          <w:rFonts w:hint="eastAsia"/>
          <w:sz w:val="24"/>
          <w:szCs w:val="24"/>
        </w:rPr>
        <w:t>有些内容显示不出来，当鼠标选择这个区域是发现内容确实在页面。</w:t>
      </w:r>
    </w:p>
    <w:p w:rsidR="00F17EC2" w:rsidRDefault="00F17EC2" w:rsidP="00F17EC2">
      <w:pPr>
        <w:ind w:left="400" w:firstLine="480"/>
        <w:rPr>
          <w:sz w:val="24"/>
          <w:szCs w:val="24"/>
        </w:rPr>
      </w:pPr>
      <w:r>
        <w:rPr>
          <w:rFonts w:hint="eastAsia"/>
          <w:sz w:val="24"/>
          <w:szCs w:val="24"/>
        </w:rPr>
        <w:t>解决办法：对</w:t>
      </w:r>
      <w:r>
        <w:rPr>
          <w:sz w:val="24"/>
          <w:szCs w:val="24"/>
        </w:rPr>
        <w:t>#layout</w:t>
      </w:r>
      <w:r>
        <w:rPr>
          <w:rFonts w:hint="eastAsia"/>
          <w:sz w:val="24"/>
          <w:szCs w:val="24"/>
        </w:rPr>
        <w:t>使用</w:t>
      </w:r>
      <w:r>
        <w:rPr>
          <w:sz w:val="24"/>
          <w:szCs w:val="24"/>
        </w:rPr>
        <w:t>line-height</w:t>
      </w:r>
      <w:r>
        <w:rPr>
          <w:rFonts w:hint="eastAsia"/>
          <w:sz w:val="24"/>
          <w:szCs w:val="24"/>
        </w:rPr>
        <w:t>属性或者给</w:t>
      </w:r>
      <w:r>
        <w:rPr>
          <w:sz w:val="24"/>
          <w:szCs w:val="24"/>
        </w:rPr>
        <w:t>#layout</w:t>
      </w:r>
      <w:r>
        <w:rPr>
          <w:rFonts w:hint="eastAsia"/>
          <w:sz w:val="24"/>
          <w:szCs w:val="24"/>
        </w:rPr>
        <w:t>使用固定高和宽。页面结构尽量简单。</w:t>
      </w:r>
    </w:p>
    <w:p w:rsidR="00F17EC2" w:rsidRPr="00C36169" w:rsidRDefault="00F17EC2" w:rsidP="00F17EC2">
      <w:pPr>
        <w:pStyle w:val="3"/>
        <w:rPr>
          <w:color w:val="FF0000"/>
          <w:sz w:val="24"/>
          <w:szCs w:val="24"/>
        </w:rPr>
      </w:pPr>
      <w:bookmarkStart w:id="14" w:name="_Toc275446372"/>
      <w:r w:rsidRPr="00C36169">
        <w:rPr>
          <w:color w:val="FF0000"/>
          <w:sz w:val="24"/>
          <w:szCs w:val="24"/>
          <w:highlight w:val="yellow"/>
        </w:rPr>
        <w:t>float</w:t>
      </w:r>
      <w:r w:rsidRPr="00C36169">
        <w:rPr>
          <w:rFonts w:hint="eastAsia"/>
          <w:color w:val="FF0000"/>
          <w:sz w:val="24"/>
          <w:szCs w:val="24"/>
          <w:highlight w:val="yellow"/>
        </w:rPr>
        <w:t>的</w:t>
      </w:r>
      <w:r w:rsidRPr="00C36169">
        <w:rPr>
          <w:color w:val="FF0000"/>
          <w:sz w:val="24"/>
          <w:szCs w:val="24"/>
          <w:highlight w:val="yellow"/>
        </w:rPr>
        <w:t>div</w:t>
      </w:r>
      <w:r w:rsidRPr="00C36169">
        <w:rPr>
          <w:rFonts w:hint="eastAsia"/>
          <w:color w:val="FF0000"/>
          <w:sz w:val="24"/>
          <w:szCs w:val="24"/>
          <w:highlight w:val="yellow"/>
        </w:rPr>
        <w:t>闭合</w:t>
      </w:r>
      <w:r w:rsidRPr="00C36169">
        <w:rPr>
          <w:color w:val="FF0000"/>
          <w:sz w:val="24"/>
          <w:szCs w:val="24"/>
          <w:highlight w:val="yellow"/>
        </w:rPr>
        <w:t>;</w:t>
      </w:r>
      <w:r w:rsidRPr="00C36169">
        <w:rPr>
          <w:rFonts w:hint="eastAsia"/>
          <w:color w:val="FF0000"/>
          <w:sz w:val="24"/>
          <w:szCs w:val="24"/>
          <w:highlight w:val="yellow"/>
        </w:rPr>
        <w:t>清除浮动</w:t>
      </w:r>
      <w:r w:rsidRPr="00C36169">
        <w:rPr>
          <w:color w:val="FF0000"/>
          <w:sz w:val="24"/>
          <w:szCs w:val="24"/>
          <w:highlight w:val="yellow"/>
        </w:rPr>
        <w:t>;</w:t>
      </w:r>
      <w:r w:rsidRPr="00C36169">
        <w:rPr>
          <w:rFonts w:hint="eastAsia"/>
          <w:color w:val="FF0000"/>
          <w:sz w:val="24"/>
          <w:szCs w:val="24"/>
          <w:highlight w:val="yellow"/>
        </w:rPr>
        <w:t>自适应高度</w:t>
      </w:r>
      <w:bookmarkEnd w:id="14"/>
    </w:p>
    <w:p w:rsidR="00F17EC2" w:rsidRDefault="00F17EC2" w:rsidP="00F17EC2">
      <w:pPr>
        <w:pStyle w:val="1"/>
        <w:numPr>
          <w:ilvl w:val="0"/>
          <w:numId w:val="4"/>
        </w:numPr>
        <w:ind w:firstLineChars="0"/>
        <w:rPr>
          <w:sz w:val="24"/>
          <w:szCs w:val="24"/>
        </w:rPr>
      </w:pPr>
      <w:r>
        <w:rPr>
          <w:rFonts w:hint="eastAsia"/>
          <w:sz w:val="24"/>
          <w:szCs w:val="24"/>
        </w:rPr>
        <w:t>例如：＜</w:t>
      </w:r>
      <w:r>
        <w:rPr>
          <w:sz w:val="24"/>
          <w:szCs w:val="24"/>
        </w:rPr>
        <w:t>div id=”floatA”&gt;</w:t>
      </w:r>
      <w:r>
        <w:rPr>
          <w:rFonts w:hint="eastAsia"/>
          <w:sz w:val="24"/>
          <w:szCs w:val="24"/>
        </w:rPr>
        <w:t>＜</w:t>
      </w:r>
      <w:r>
        <w:rPr>
          <w:sz w:val="24"/>
          <w:szCs w:val="24"/>
        </w:rPr>
        <w:t>div id=”floatB”&gt;</w:t>
      </w:r>
      <w:r>
        <w:rPr>
          <w:rFonts w:hint="eastAsia"/>
          <w:sz w:val="24"/>
          <w:szCs w:val="24"/>
        </w:rPr>
        <w:t>＜</w:t>
      </w:r>
      <w:r>
        <w:rPr>
          <w:sz w:val="24"/>
          <w:szCs w:val="24"/>
        </w:rPr>
        <w:t>div id=”NOTfloatC”&gt;</w:t>
      </w:r>
    </w:p>
    <w:p w:rsidR="00F17EC2" w:rsidRDefault="00F17EC2" w:rsidP="00F17EC2">
      <w:pPr>
        <w:pStyle w:val="1"/>
        <w:ind w:left="1160" w:firstLineChars="0" w:firstLine="0"/>
        <w:rPr>
          <w:sz w:val="24"/>
          <w:szCs w:val="24"/>
        </w:rPr>
      </w:pPr>
      <w:r>
        <w:rPr>
          <w:rFonts w:hint="eastAsia"/>
          <w:sz w:val="24"/>
          <w:szCs w:val="24"/>
        </w:rPr>
        <w:t>这里的</w:t>
      </w:r>
      <w:r>
        <w:rPr>
          <w:sz w:val="24"/>
          <w:szCs w:val="24"/>
        </w:rPr>
        <w:t>NOTfloatC</w:t>
      </w:r>
      <w:r>
        <w:rPr>
          <w:rFonts w:hint="eastAsia"/>
          <w:sz w:val="24"/>
          <w:szCs w:val="24"/>
        </w:rPr>
        <w:t>并不希望继续平移，而是希望往下排。</w:t>
      </w:r>
      <w:r>
        <w:rPr>
          <w:sz w:val="24"/>
          <w:szCs w:val="24"/>
        </w:rPr>
        <w:t>(</w:t>
      </w:r>
      <w:r>
        <w:rPr>
          <w:rFonts w:hint="eastAsia"/>
          <w:sz w:val="24"/>
          <w:szCs w:val="24"/>
        </w:rPr>
        <w:t>其中</w:t>
      </w:r>
      <w:r>
        <w:rPr>
          <w:sz w:val="24"/>
          <w:szCs w:val="24"/>
        </w:rPr>
        <w:t>floatA</w:t>
      </w:r>
      <w:r>
        <w:rPr>
          <w:rFonts w:hint="eastAsia"/>
          <w:sz w:val="24"/>
          <w:szCs w:val="24"/>
        </w:rPr>
        <w:t>、</w:t>
      </w:r>
      <w:r>
        <w:rPr>
          <w:sz w:val="24"/>
          <w:szCs w:val="24"/>
        </w:rPr>
        <w:t>floatB</w:t>
      </w:r>
      <w:r>
        <w:rPr>
          <w:rFonts w:hint="eastAsia"/>
          <w:sz w:val="24"/>
          <w:szCs w:val="24"/>
        </w:rPr>
        <w:t>的属性已经设置为</w:t>
      </w:r>
      <w:r>
        <w:rPr>
          <w:sz w:val="24"/>
          <w:szCs w:val="24"/>
        </w:rPr>
        <w:t xml:space="preserve">float:left;) </w:t>
      </w:r>
    </w:p>
    <w:p w:rsidR="00F17EC2" w:rsidRDefault="00F17EC2" w:rsidP="00F17EC2">
      <w:pPr>
        <w:ind w:left="400" w:firstLine="480"/>
        <w:rPr>
          <w:sz w:val="24"/>
          <w:szCs w:val="24"/>
        </w:rPr>
      </w:pPr>
      <w:r>
        <w:rPr>
          <w:rFonts w:hint="eastAsia"/>
          <w:sz w:val="24"/>
          <w:szCs w:val="24"/>
        </w:rPr>
        <w:t>这段代码在</w:t>
      </w:r>
      <w:r>
        <w:rPr>
          <w:sz w:val="24"/>
          <w:szCs w:val="24"/>
        </w:rPr>
        <w:t>IE</w:t>
      </w:r>
      <w:r>
        <w:rPr>
          <w:rFonts w:hint="eastAsia"/>
          <w:sz w:val="24"/>
          <w:szCs w:val="24"/>
        </w:rPr>
        <w:t>中毫无问题，问题出在</w:t>
      </w:r>
      <w:r>
        <w:rPr>
          <w:sz w:val="24"/>
          <w:szCs w:val="24"/>
        </w:rPr>
        <w:t>FF</w:t>
      </w:r>
      <w:r>
        <w:rPr>
          <w:rFonts w:hint="eastAsia"/>
          <w:sz w:val="24"/>
          <w:szCs w:val="24"/>
        </w:rPr>
        <w:t>。原因是</w:t>
      </w:r>
      <w:r>
        <w:rPr>
          <w:sz w:val="24"/>
          <w:szCs w:val="24"/>
        </w:rPr>
        <w:t>NOTfloatC</w:t>
      </w:r>
      <w:r>
        <w:rPr>
          <w:rFonts w:hint="eastAsia"/>
          <w:sz w:val="24"/>
          <w:szCs w:val="24"/>
        </w:rPr>
        <w:t>并非</w:t>
      </w:r>
      <w:r>
        <w:rPr>
          <w:sz w:val="24"/>
          <w:szCs w:val="24"/>
        </w:rPr>
        <w:t>float</w:t>
      </w:r>
      <w:r>
        <w:rPr>
          <w:rFonts w:hint="eastAsia"/>
          <w:sz w:val="24"/>
          <w:szCs w:val="24"/>
        </w:rPr>
        <w:t>标签，必须将</w:t>
      </w:r>
      <w:r>
        <w:rPr>
          <w:sz w:val="24"/>
          <w:szCs w:val="24"/>
        </w:rPr>
        <w:t>float</w:t>
      </w:r>
      <w:r>
        <w:rPr>
          <w:rFonts w:hint="eastAsia"/>
          <w:sz w:val="24"/>
          <w:szCs w:val="24"/>
        </w:rPr>
        <w:t>标签闭合。在＜</w:t>
      </w:r>
      <w:r>
        <w:rPr>
          <w:sz w:val="24"/>
          <w:szCs w:val="24"/>
        </w:rPr>
        <w:t>div class=”floatB”&gt;</w:t>
      </w:r>
      <w:r>
        <w:rPr>
          <w:rFonts w:hint="eastAsia"/>
          <w:sz w:val="24"/>
          <w:szCs w:val="24"/>
        </w:rPr>
        <w:t>＜</w:t>
      </w:r>
      <w:r>
        <w:rPr>
          <w:sz w:val="24"/>
          <w:szCs w:val="24"/>
        </w:rPr>
        <w:t>div class=”NOTfloatC”&gt;</w:t>
      </w:r>
      <w:r>
        <w:rPr>
          <w:rFonts w:hint="eastAsia"/>
          <w:sz w:val="24"/>
          <w:szCs w:val="24"/>
        </w:rPr>
        <w:t>之间加上</w:t>
      </w:r>
      <w:r>
        <w:rPr>
          <w:rFonts w:hint="eastAsia"/>
          <w:b/>
          <w:sz w:val="24"/>
          <w:szCs w:val="24"/>
        </w:rPr>
        <w:t>＜</w:t>
      </w:r>
      <w:r>
        <w:rPr>
          <w:b/>
          <w:sz w:val="24"/>
          <w:szCs w:val="24"/>
        </w:rPr>
        <w:t>div class=”clear”&gt;</w:t>
      </w:r>
      <w:r>
        <w:rPr>
          <w:rFonts w:hint="eastAsia"/>
          <w:sz w:val="24"/>
          <w:szCs w:val="24"/>
        </w:rPr>
        <w:t>这个</w:t>
      </w:r>
      <w:r>
        <w:rPr>
          <w:sz w:val="24"/>
          <w:szCs w:val="24"/>
        </w:rPr>
        <w:t>div</w:t>
      </w:r>
      <w:r>
        <w:rPr>
          <w:rFonts w:hint="eastAsia"/>
          <w:sz w:val="24"/>
          <w:szCs w:val="24"/>
        </w:rPr>
        <w:t>一定要注意位置，而且</w:t>
      </w:r>
      <w:r>
        <w:rPr>
          <w:rFonts w:hint="eastAsia"/>
          <w:b/>
          <w:sz w:val="24"/>
          <w:szCs w:val="24"/>
        </w:rPr>
        <w:t>必须与两个具有</w:t>
      </w:r>
      <w:r>
        <w:rPr>
          <w:b/>
          <w:sz w:val="24"/>
          <w:szCs w:val="24"/>
        </w:rPr>
        <w:t>float</w:t>
      </w:r>
      <w:r>
        <w:rPr>
          <w:rFonts w:hint="eastAsia"/>
          <w:b/>
          <w:sz w:val="24"/>
          <w:szCs w:val="24"/>
        </w:rPr>
        <w:t>属性的</w:t>
      </w:r>
      <w:r>
        <w:rPr>
          <w:b/>
          <w:sz w:val="24"/>
          <w:szCs w:val="24"/>
        </w:rPr>
        <w:t>div</w:t>
      </w:r>
      <w:r>
        <w:rPr>
          <w:rFonts w:hint="eastAsia"/>
          <w:b/>
          <w:sz w:val="24"/>
          <w:szCs w:val="24"/>
        </w:rPr>
        <w:t>同级</w:t>
      </w:r>
      <w:r>
        <w:rPr>
          <w:rFonts w:hint="eastAsia"/>
          <w:sz w:val="24"/>
          <w:szCs w:val="24"/>
        </w:rPr>
        <w:t>，之间不能存在嵌套关系，否则会产生异常。并且将</w:t>
      </w:r>
      <w:r>
        <w:rPr>
          <w:sz w:val="24"/>
          <w:szCs w:val="24"/>
        </w:rPr>
        <w:t>clear</w:t>
      </w:r>
      <w:r>
        <w:rPr>
          <w:rFonts w:hint="eastAsia"/>
          <w:sz w:val="24"/>
          <w:szCs w:val="24"/>
        </w:rPr>
        <w:t>这种样式定义为为如下即可：</w:t>
      </w:r>
      <w:r>
        <w:rPr>
          <w:b/>
          <w:sz w:val="24"/>
          <w:szCs w:val="24"/>
        </w:rPr>
        <w:t>.clear{clear:both;}</w:t>
      </w:r>
    </w:p>
    <w:p w:rsidR="00F17EC2" w:rsidRDefault="00F17EC2" w:rsidP="00F17EC2">
      <w:pPr>
        <w:ind w:left="400" w:firstLine="482"/>
        <w:rPr>
          <w:sz w:val="24"/>
          <w:szCs w:val="24"/>
        </w:rPr>
      </w:pPr>
      <w:r w:rsidRPr="00BB5434">
        <w:rPr>
          <w:rFonts w:ascii="宋体" w:eastAsia="宋体" w:hAnsi="宋体" w:cs="宋体" w:hint="eastAsia"/>
          <w:b/>
          <w:sz w:val="24"/>
          <w:szCs w:val="24"/>
          <w:highlight w:val="yellow"/>
        </w:rPr>
        <w:t>②</w:t>
      </w:r>
      <w:r w:rsidRPr="00BB5434">
        <w:rPr>
          <w:rFonts w:hint="eastAsia"/>
          <w:sz w:val="24"/>
          <w:szCs w:val="24"/>
          <w:highlight w:val="yellow"/>
        </w:rPr>
        <w:t>作为外部</w:t>
      </w:r>
      <w:r w:rsidRPr="00BB5434">
        <w:rPr>
          <w:sz w:val="24"/>
          <w:szCs w:val="24"/>
          <w:highlight w:val="yellow"/>
        </w:rPr>
        <w:t xml:space="preserve"> wrapper </w:t>
      </w:r>
      <w:r w:rsidRPr="00BB5434">
        <w:rPr>
          <w:rFonts w:hint="eastAsia"/>
          <w:sz w:val="24"/>
          <w:szCs w:val="24"/>
          <w:highlight w:val="yellow"/>
        </w:rPr>
        <w:t>的</w:t>
      </w:r>
      <w:r w:rsidRPr="00BB5434">
        <w:rPr>
          <w:sz w:val="24"/>
          <w:szCs w:val="24"/>
          <w:highlight w:val="yellow"/>
        </w:rPr>
        <w:t xml:space="preserve"> div </w:t>
      </w:r>
      <w:r w:rsidRPr="00BB5434">
        <w:rPr>
          <w:rFonts w:hint="eastAsia"/>
          <w:sz w:val="24"/>
          <w:szCs w:val="24"/>
          <w:highlight w:val="yellow"/>
        </w:rPr>
        <w:t>不要定死高度</w:t>
      </w:r>
      <w:r w:rsidRPr="00BB5434">
        <w:rPr>
          <w:sz w:val="24"/>
          <w:szCs w:val="24"/>
          <w:highlight w:val="yellow"/>
        </w:rPr>
        <w:t>,</w:t>
      </w:r>
      <w:r w:rsidRPr="00BB5434">
        <w:rPr>
          <w:rFonts w:hint="eastAsia"/>
          <w:sz w:val="24"/>
          <w:szCs w:val="24"/>
          <w:highlight w:val="yellow"/>
        </w:rPr>
        <w:t>为了让</w:t>
      </w:r>
      <w:r w:rsidRPr="00BB5434">
        <w:rPr>
          <w:rFonts w:hint="eastAsia"/>
          <w:b/>
          <w:sz w:val="24"/>
          <w:szCs w:val="24"/>
          <w:highlight w:val="yellow"/>
        </w:rPr>
        <w:t>高度能自适应</w:t>
      </w:r>
      <w:r w:rsidRPr="00BB5434">
        <w:rPr>
          <w:rFonts w:hint="eastAsia"/>
          <w:sz w:val="24"/>
          <w:szCs w:val="24"/>
          <w:highlight w:val="yellow"/>
        </w:rPr>
        <w:t>，要在</w:t>
      </w:r>
      <w:r w:rsidRPr="00BB5434">
        <w:rPr>
          <w:sz w:val="24"/>
          <w:szCs w:val="24"/>
          <w:highlight w:val="yellow"/>
        </w:rPr>
        <w:t>wrapper</w:t>
      </w:r>
      <w:r w:rsidRPr="00BB5434">
        <w:rPr>
          <w:rFonts w:hint="eastAsia"/>
          <w:sz w:val="24"/>
          <w:szCs w:val="24"/>
          <w:highlight w:val="yellow"/>
        </w:rPr>
        <w:t>里面加上</w:t>
      </w:r>
      <w:r w:rsidRPr="00BB5434">
        <w:rPr>
          <w:sz w:val="24"/>
          <w:szCs w:val="24"/>
          <w:highlight w:val="yellow"/>
        </w:rPr>
        <w:t xml:space="preserve">overflow:hidden; </w:t>
      </w:r>
      <w:r w:rsidRPr="00BB5434">
        <w:rPr>
          <w:rFonts w:hint="eastAsia"/>
          <w:sz w:val="24"/>
          <w:szCs w:val="24"/>
          <w:highlight w:val="yellow"/>
        </w:rPr>
        <w:t>当包含</w:t>
      </w:r>
      <w:r w:rsidRPr="00BB5434">
        <w:rPr>
          <w:sz w:val="24"/>
          <w:szCs w:val="24"/>
          <w:highlight w:val="yellow"/>
        </w:rPr>
        <w:t>float</w:t>
      </w:r>
      <w:r w:rsidRPr="00BB5434">
        <w:rPr>
          <w:rFonts w:hint="eastAsia"/>
          <w:sz w:val="24"/>
          <w:szCs w:val="24"/>
          <w:highlight w:val="yellow"/>
        </w:rPr>
        <w:t>的</w:t>
      </w:r>
      <w:r w:rsidRPr="00BB5434">
        <w:rPr>
          <w:sz w:val="24"/>
          <w:szCs w:val="24"/>
          <w:highlight w:val="yellow"/>
        </w:rPr>
        <w:t>box</w:t>
      </w:r>
      <w:r w:rsidRPr="00BB5434">
        <w:rPr>
          <w:rFonts w:hint="eastAsia"/>
          <w:sz w:val="24"/>
          <w:szCs w:val="24"/>
          <w:highlight w:val="yellow"/>
        </w:rPr>
        <w:t>的时候，高度自适应在</w:t>
      </w:r>
      <w:r w:rsidRPr="00BB5434">
        <w:rPr>
          <w:sz w:val="24"/>
          <w:szCs w:val="24"/>
          <w:highlight w:val="yellow"/>
        </w:rPr>
        <w:t>IE</w:t>
      </w:r>
      <w:r w:rsidRPr="00BB5434">
        <w:rPr>
          <w:rFonts w:hint="eastAsia"/>
          <w:sz w:val="24"/>
          <w:szCs w:val="24"/>
          <w:highlight w:val="yellow"/>
        </w:rPr>
        <w:t>下无效，这时候应该触发</w:t>
      </w:r>
      <w:r w:rsidRPr="00BB5434">
        <w:rPr>
          <w:sz w:val="24"/>
          <w:szCs w:val="24"/>
          <w:highlight w:val="yellow"/>
        </w:rPr>
        <w:t>IE</w:t>
      </w:r>
      <w:r w:rsidRPr="00BB5434">
        <w:rPr>
          <w:rFonts w:hint="eastAsia"/>
          <w:sz w:val="24"/>
          <w:szCs w:val="24"/>
          <w:highlight w:val="yellow"/>
        </w:rPr>
        <w:t>的</w:t>
      </w:r>
      <w:r w:rsidRPr="00BB5434">
        <w:rPr>
          <w:sz w:val="24"/>
          <w:szCs w:val="24"/>
          <w:highlight w:val="yellow"/>
        </w:rPr>
        <w:t>layout</w:t>
      </w:r>
      <w:r w:rsidRPr="00BB5434">
        <w:rPr>
          <w:rFonts w:hint="eastAsia"/>
          <w:b/>
          <w:sz w:val="24"/>
          <w:szCs w:val="24"/>
          <w:highlight w:val="yellow"/>
        </w:rPr>
        <w:t>私有属性</w:t>
      </w:r>
      <w:r w:rsidRPr="00BB5434">
        <w:rPr>
          <w:sz w:val="24"/>
          <w:szCs w:val="24"/>
          <w:highlight w:val="yellow"/>
        </w:rPr>
        <w:t>(</w:t>
      </w:r>
      <w:r w:rsidRPr="00BB5434">
        <w:rPr>
          <w:rFonts w:hint="eastAsia"/>
          <w:sz w:val="24"/>
          <w:szCs w:val="24"/>
          <w:highlight w:val="yellow"/>
        </w:rPr>
        <w:t>万恶的</w:t>
      </w:r>
      <w:r w:rsidRPr="00BB5434">
        <w:rPr>
          <w:sz w:val="24"/>
          <w:szCs w:val="24"/>
          <w:highlight w:val="yellow"/>
        </w:rPr>
        <w:t>IE</w:t>
      </w:r>
      <w:r w:rsidRPr="00BB5434">
        <w:rPr>
          <w:rFonts w:hint="eastAsia"/>
          <w:sz w:val="24"/>
          <w:szCs w:val="24"/>
          <w:highlight w:val="yellow"/>
        </w:rPr>
        <w:t>啊！</w:t>
      </w:r>
      <w:r w:rsidRPr="00BB5434">
        <w:rPr>
          <w:sz w:val="24"/>
          <w:szCs w:val="24"/>
          <w:highlight w:val="yellow"/>
        </w:rPr>
        <w:t>)</w:t>
      </w:r>
      <w:r w:rsidRPr="00BB5434">
        <w:rPr>
          <w:rFonts w:hint="eastAsia"/>
          <w:sz w:val="24"/>
          <w:szCs w:val="24"/>
          <w:highlight w:val="yellow"/>
        </w:rPr>
        <w:t>用</w:t>
      </w:r>
      <w:r w:rsidRPr="00BB5434">
        <w:rPr>
          <w:b/>
          <w:sz w:val="24"/>
          <w:szCs w:val="24"/>
          <w:highlight w:val="yellow"/>
        </w:rPr>
        <w:t>zoom:1;</w:t>
      </w:r>
      <w:r w:rsidRPr="00BB5434">
        <w:rPr>
          <w:rFonts w:hint="eastAsia"/>
          <w:sz w:val="24"/>
          <w:szCs w:val="24"/>
          <w:highlight w:val="yellow"/>
        </w:rPr>
        <w:t>可以做到，这样就达到了兼容。</w:t>
      </w:r>
      <w:r>
        <w:rPr>
          <w:sz w:val="24"/>
          <w:szCs w:val="24"/>
        </w:rPr>
        <w:br/>
      </w:r>
      <w:r>
        <w:rPr>
          <w:rFonts w:hint="eastAsia"/>
          <w:sz w:val="24"/>
          <w:szCs w:val="24"/>
        </w:rPr>
        <w:t>例如某一个</w:t>
      </w:r>
      <w:r>
        <w:rPr>
          <w:sz w:val="24"/>
          <w:szCs w:val="24"/>
        </w:rPr>
        <w:t>wrapper</w:t>
      </w:r>
      <w:r>
        <w:rPr>
          <w:rFonts w:hint="eastAsia"/>
          <w:sz w:val="24"/>
          <w:szCs w:val="24"/>
        </w:rPr>
        <w:t>如下定义：</w:t>
      </w:r>
    </w:p>
    <w:p w:rsidR="00F17EC2" w:rsidRDefault="00F17EC2" w:rsidP="00F17EC2">
      <w:pPr>
        <w:ind w:left="400" w:firstLine="480"/>
        <w:rPr>
          <w:sz w:val="24"/>
          <w:szCs w:val="24"/>
        </w:rPr>
      </w:pPr>
      <w:r>
        <w:rPr>
          <w:sz w:val="24"/>
          <w:szCs w:val="24"/>
        </w:rPr>
        <w:t>.colwrapper{overflow:hidden; zoom:1; margin:5px auto;}</w:t>
      </w:r>
    </w:p>
    <w:p w:rsidR="00F17EC2" w:rsidRDefault="00F17EC2" w:rsidP="00F17EC2">
      <w:pPr>
        <w:ind w:left="400" w:firstLine="482"/>
        <w:rPr>
          <w:sz w:val="24"/>
          <w:szCs w:val="24"/>
        </w:rPr>
      </w:pPr>
      <w:r>
        <w:rPr>
          <w:rFonts w:ascii="宋体" w:eastAsia="宋体" w:hAnsi="宋体" w:cs="宋体" w:hint="eastAsia"/>
          <w:b/>
          <w:sz w:val="24"/>
          <w:szCs w:val="24"/>
        </w:rPr>
        <w:t>③</w:t>
      </w:r>
      <w:r>
        <w:rPr>
          <w:rFonts w:hint="eastAsia"/>
          <w:sz w:val="24"/>
          <w:szCs w:val="24"/>
        </w:rPr>
        <w:t>对于排版</w:t>
      </w:r>
      <w:r>
        <w:rPr>
          <w:sz w:val="24"/>
          <w:szCs w:val="24"/>
        </w:rPr>
        <w:t>,</w:t>
      </w:r>
      <w:r>
        <w:rPr>
          <w:rFonts w:hint="eastAsia"/>
          <w:sz w:val="24"/>
          <w:szCs w:val="24"/>
        </w:rPr>
        <w:t>我们用得最多的</w:t>
      </w:r>
      <w:r>
        <w:rPr>
          <w:sz w:val="24"/>
          <w:szCs w:val="24"/>
        </w:rPr>
        <w:t>css</w:t>
      </w:r>
      <w:r>
        <w:rPr>
          <w:rFonts w:hint="eastAsia"/>
          <w:sz w:val="24"/>
          <w:szCs w:val="24"/>
        </w:rPr>
        <w:t>描述可能就是</w:t>
      </w:r>
      <w:r>
        <w:rPr>
          <w:sz w:val="24"/>
          <w:szCs w:val="24"/>
        </w:rPr>
        <w:t>float:left.</w:t>
      </w:r>
      <w:r>
        <w:rPr>
          <w:rFonts w:hint="eastAsia"/>
          <w:sz w:val="24"/>
          <w:szCs w:val="24"/>
        </w:rPr>
        <w:t>有的时候我们需要在</w:t>
      </w:r>
      <w:r>
        <w:rPr>
          <w:sz w:val="24"/>
          <w:szCs w:val="24"/>
        </w:rPr>
        <w:t>n</w:t>
      </w:r>
      <w:r>
        <w:rPr>
          <w:rFonts w:hint="eastAsia"/>
          <w:sz w:val="24"/>
          <w:szCs w:val="24"/>
        </w:rPr>
        <w:t>栏的</w:t>
      </w:r>
      <w:r>
        <w:rPr>
          <w:sz w:val="24"/>
          <w:szCs w:val="24"/>
        </w:rPr>
        <w:t>float div</w:t>
      </w:r>
      <w:r>
        <w:rPr>
          <w:rFonts w:hint="eastAsia"/>
          <w:sz w:val="24"/>
          <w:szCs w:val="24"/>
        </w:rPr>
        <w:t>后面做一个统一的背景</w:t>
      </w:r>
      <w:r>
        <w:rPr>
          <w:sz w:val="24"/>
          <w:szCs w:val="24"/>
        </w:rPr>
        <w:t>,</w:t>
      </w:r>
      <w:r>
        <w:rPr>
          <w:rFonts w:hint="eastAsia"/>
          <w:sz w:val="24"/>
          <w:szCs w:val="24"/>
        </w:rPr>
        <w:t>譬如</w:t>
      </w:r>
      <w:r>
        <w:rPr>
          <w:sz w:val="24"/>
          <w:szCs w:val="24"/>
        </w:rPr>
        <w:t xml:space="preserve">: </w:t>
      </w:r>
    </w:p>
    <w:p w:rsidR="00F17EC2" w:rsidRDefault="00F17EC2" w:rsidP="00F17EC2">
      <w:pPr>
        <w:ind w:left="800" w:firstLine="40"/>
        <w:rPr>
          <w:sz w:val="24"/>
          <w:szCs w:val="24"/>
        </w:rPr>
      </w:pPr>
      <w:r>
        <w:rPr>
          <w:sz w:val="24"/>
          <w:szCs w:val="24"/>
        </w:rPr>
        <w:t>&lt;div id=”page”&gt;</w:t>
      </w:r>
    </w:p>
    <w:p w:rsidR="00F17EC2" w:rsidRDefault="00F17EC2" w:rsidP="00F17EC2">
      <w:pPr>
        <w:ind w:left="1260"/>
        <w:rPr>
          <w:sz w:val="24"/>
          <w:szCs w:val="24"/>
        </w:rPr>
      </w:pPr>
      <w:r>
        <w:rPr>
          <w:sz w:val="24"/>
          <w:szCs w:val="24"/>
        </w:rPr>
        <w:t>&lt;div id=”left”&gt;</w:t>
      </w:r>
      <w:r>
        <w:rPr>
          <w:rFonts w:hint="eastAsia"/>
          <w:sz w:val="24"/>
          <w:szCs w:val="24"/>
        </w:rPr>
        <w:t>＜</w:t>
      </w:r>
      <w:r>
        <w:rPr>
          <w:sz w:val="24"/>
          <w:szCs w:val="24"/>
        </w:rPr>
        <w:t>/div&gt;</w:t>
      </w:r>
      <w:r>
        <w:rPr>
          <w:sz w:val="24"/>
          <w:szCs w:val="24"/>
        </w:rPr>
        <w:br/>
        <w:t>&lt;div id=”center”&gt;</w:t>
      </w:r>
      <w:r>
        <w:rPr>
          <w:rFonts w:hint="eastAsia"/>
          <w:sz w:val="24"/>
          <w:szCs w:val="24"/>
        </w:rPr>
        <w:t>＜</w:t>
      </w:r>
      <w:r>
        <w:rPr>
          <w:sz w:val="24"/>
          <w:szCs w:val="24"/>
        </w:rPr>
        <w:t>/div&gt;</w:t>
      </w:r>
      <w:r>
        <w:rPr>
          <w:sz w:val="24"/>
          <w:szCs w:val="24"/>
        </w:rPr>
        <w:br/>
        <w:t>&lt;div id=”right”&gt;</w:t>
      </w:r>
      <w:r>
        <w:rPr>
          <w:rFonts w:hint="eastAsia"/>
          <w:sz w:val="24"/>
          <w:szCs w:val="24"/>
        </w:rPr>
        <w:t>＜</w:t>
      </w:r>
      <w:r>
        <w:rPr>
          <w:sz w:val="24"/>
          <w:szCs w:val="24"/>
        </w:rPr>
        <w:t>/div&gt;</w:t>
      </w:r>
    </w:p>
    <w:p w:rsidR="00F17EC2" w:rsidRDefault="00F17EC2" w:rsidP="00F17EC2">
      <w:pPr>
        <w:ind w:left="800" w:firstLine="40"/>
        <w:rPr>
          <w:sz w:val="24"/>
          <w:szCs w:val="24"/>
        </w:rPr>
      </w:pPr>
      <w:r>
        <w:rPr>
          <w:sz w:val="24"/>
          <w:szCs w:val="24"/>
        </w:rPr>
        <w:t>&lt;/div&gt;</w:t>
      </w:r>
    </w:p>
    <w:p w:rsidR="00F17EC2" w:rsidRDefault="00F17EC2" w:rsidP="00F17EC2">
      <w:pPr>
        <w:ind w:left="400" w:firstLine="480"/>
        <w:rPr>
          <w:sz w:val="24"/>
          <w:szCs w:val="24"/>
        </w:rPr>
      </w:pPr>
      <w:r>
        <w:rPr>
          <w:rFonts w:hint="eastAsia"/>
          <w:sz w:val="24"/>
          <w:szCs w:val="24"/>
        </w:rPr>
        <w:lastRenderedPageBreak/>
        <w:t>比如我们要将</w:t>
      </w:r>
      <w:r>
        <w:rPr>
          <w:sz w:val="24"/>
          <w:szCs w:val="24"/>
        </w:rPr>
        <w:t>page</w:t>
      </w:r>
      <w:r>
        <w:rPr>
          <w:rFonts w:hint="eastAsia"/>
          <w:sz w:val="24"/>
          <w:szCs w:val="24"/>
        </w:rPr>
        <w:t>的背景设置成蓝色</w:t>
      </w:r>
      <w:r>
        <w:rPr>
          <w:sz w:val="24"/>
          <w:szCs w:val="24"/>
        </w:rPr>
        <w:t>,</w:t>
      </w:r>
      <w:r>
        <w:rPr>
          <w:rFonts w:hint="eastAsia"/>
          <w:sz w:val="24"/>
          <w:szCs w:val="24"/>
        </w:rPr>
        <w:t>以达到所有三栏的背景颜色是蓝色的目的</w:t>
      </w:r>
      <w:r>
        <w:rPr>
          <w:sz w:val="24"/>
          <w:szCs w:val="24"/>
        </w:rPr>
        <w:t>,</w:t>
      </w:r>
      <w:r>
        <w:rPr>
          <w:rFonts w:hint="eastAsia"/>
          <w:sz w:val="24"/>
          <w:szCs w:val="24"/>
        </w:rPr>
        <w:t>但是我们会发现随着</w:t>
      </w:r>
      <w:r>
        <w:rPr>
          <w:sz w:val="24"/>
          <w:szCs w:val="24"/>
        </w:rPr>
        <w:t>left center right</w:t>
      </w:r>
      <w:r>
        <w:rPr>
          <w:rFonts w:hint="eastAsia"/>
          <w:sz w:val="24"/>
          <w:szCs w:val="24"/>
        </w:rPr>
        <w:t>的向下拉长</w:t>
      </w:r>
      <w:r>
        <w:rPr>
          <w:sz w:val="24"/>
          <w:szCs w:val="24"/>
        </w:rPr>
        <w:t>,</w:t>
      </w:r>
      <w:r>
        <w:rPr>
          <w:rFonts w:hint="eastAsia"/>
          <w:sz w:val="24"/>
          <w:szCs w:val="24"/>
        </w:rPr>
        <w:t>而</w:t>
      </w:r>
      <w:r>
        <w:rPr>
          <w:sz w:val="24"/>
          <w:szCs w:val="24"/>
        </w:rPr>
        <w:t>page</w:t>
      </w:r>
      <w:r>
        <w:rPr>
          <w:rFonts w:hint="eastAsia"/>
          <w:sz w:val="24"/>
          <w:szCs w:val="24"/>
        </w:rPr>
        <w:t>居然保存高度不变</w:t>
      </w:r>
      <w:r>
        <w:rPr>
          <w:sz w:val="24"/>
          <w:szCs w:val="24"/>
        </w:rPr>
        <w:t>,</w:t>
      </w:r>
      <w:r>
        <w:rPr>
          <w:rFonts w:hint="eastAsia"/>
          <w:sz w:val="24"/>
          <w:szCs w:val="24"/>
        </w:rPr>
        <w:t>问题来了</w:t>
      </w:r>
      <w:r>
        <w:rPr>
          <w:sz w:val="24"/>
          <w:szCs w:val="24"/>
        </w:rPr>
        <w:t>,</w:t>
      </w:r>
      <w:r>
        <w:rPr>
          <w:rFonts w:hint="eastAsia"/>
          <w:sz w:val="24"/>
          <w:szCs w:val="24"/>
        </w:rPr>
        <w:t>原因在于</w:t>
      </w:r>
      <w:r>
        <w:rPr>
          <w:sz w:val="24"/>
          <w:szCs w:val="24"/>
        </w:rPr>
        <w:t>page</w:t>
      </w:r>
      <w:r>
        <w:rPr>
          <w:rFonts w:hint="eastAsia"/>
          <w:sz w:val="24"/>
          <w:szCs w:val="24"/>
        </w:rPr>
        <w:t>不是</w:t>
      </w:r>
      <w:r>
        <w:rPr>
          <w:sz w:val="24"/>
          <w:szCs w:val="24"/>
        </w:rPr>
        <w:t>float</w:t>
      </w:r>
      <w:r>
        <w:rPr>
          <w:rFonts w:hint="eastAsia"/>
          <w:sz w:val="24"/>
          <w:szCs w:val="24"/>
        </w:rPr>
        <w:t>属性</w:t>
      </w:r>
      <w:r>
        <w:rPr>
          <w:sz w:val="24"/>
          <w:szCs w:val="24"/>
        </w:rPr>
        <w:t>,</w:t>
      </w:r>
      <w:r>
        <w:rPr>
          <w:rFonts w:hint="eastAsia"/>
          <w:sz w:val="24"/>
          <w:szCs w:val="24"/>
        </w:rPr>
        <w:t>而我们的</w:t>
      </w:r>
      <w:r>
        <w:rPr>
          <w:sz w:val="24"/>
          <w:szCs w:val="24"/>
        </w:rPr>
        <w:t>page</w:t>
      </w:r>
      <w:r>
        <w:rPr>
          <w:rFonts w:hint="eastAsia"/>
          <w:sz w:val="24"/>
          <w:szCs w:val="24"/>
        </w:rPr>
        <w:t>由于要居中</w:t>
      </w:r>
      <w:r>
        <w:rPr>
          <w:sz w:val="24"/>
          <w:szCs w:val="24"/>
        </w:rPr>
        <w:t>,</w:t>
      </w:r>
      <w:r>
        <w:rPr>
          <w:rFonts w:hint="eastAsia"/>
          <w:sz w:val="24"/>
          <w:szCs w:val="24"/>
        </w:rPr>
        <w:t>不能设置成</w:t>
      </w:r>
      <w:r>
        <w:rPr>
          <w:sz w:val="24"/>
          <w:szCs w:val="24"/>
        </w:rPr>
        <w:t>float,</w:t>
      </w:r>
      <w:r>
        <w:rPr>
          <w:rFonts w:hint="eastAsia"/>
          <w:sz w:val="24"/>
          <w:szCs w:val="24"/>
        </w:rPr>
        <w:t>所以我们应该这样解决：</w:t>
      </w:r>
    </w:p>
    <w:p w:rsidR="00F17EC2" w:rsidRDefault="00F17EC2" w:rsidP="00F17EC2">
      <w:pPr>
        <w:ind w:left="840"/>
        <w:rPr>
          <w:sz w:val="24"/>
          <w:szCs w:val="24"/>
        </w:rPr>
      </w:pPr>
      <w:r>
        <w:rPr>
          <w:sz w:val="24"/>
          <w:szCs w:val="24"/>
        </w:rPr>
        <w:t>&lt;div id=”page”&gt;</w:t>
      </w:r>
    </w:p>
    <w:p w:rsidR="00F17EC2" w:rsidRDefault="00F17EC2" w:rsidP="00F17EC2">
      <w:pPr>
        <w:ind w:left="840" w:firstLine="420"/>
        <w:rPr>
          <w:sz w:val="24"/>
          <w:szCs w:val="24"/>
        </w:rPr>
      </w:pPr>
      <w:r>
        <w:rPr>
          <w:sz w:val="24"/>
          <w:szCs w:val="24"/>
        </w:rPr>
        <w:t>&lt;div id=”bg” style=”float:left;width:100%”&gt;</w:t>
      </w:r>
    </w:p>
    <w:p w:rsidR="00F17EC2" w:rsidRDefault="00F17EC2" w:rsidP="00F17EC2">
      <w:pPr>
        <w:ind w:left="1680"/>
        <w:rPr>
          <w:sz w:val="24"/>
          <w:szCs w:val="24"/>
        </w:rPr>
      </w:pPr>
      <w:r>
        <w:rPr>
          <w:sz w:val="24"/>
          <w:szCs w:val="24"/>
        </w:rPr>
        <w:t>&lt;div id=”left”&gt;</w:t>
      </w:r>
      <w:r>
        <w:rPr>
          <w:rFonts w:hint="eastAsia"/>
          <w:sz w:val="24"/>
          <w:szCs w:val="24"/>
        </w:rPr>
        <w:t>＜</w:t>
      </w:r>
      <w:r>
        <w:rPr>
          <w:sz w:val="24"/>
          <w:szCs w:val="24"/>
        </w:rPr>
        <w:t>/div&gt;</w:t>
      </w:r>
      <w:r>
        <w:rPr>
          <w:sz w:val="24"/>
          <w:szCs w:val="24"/>
        </w:rPr>
        <w:br/>
        <w:t>&lt;div id=”center”&gt;</w:t>
      </w:r>
      <w:r>
        <w:rPr>
          <w:rFonts w:hint="eastAsia"/>
          <w:sz w:val="24"/>
          <w:szCs w:val="24"/>
        </w:rPr>
        <w:t>＜</w:t>
      </w:r>
      <w:r>
        <w:rPr>
          <w:sz w:val="24"/>
          <w:szCs w:val="24"/>
        </w:rPr>
        <w:t>/div&gt;</w:t>
      </w:r>
      <w:r>
        <w:rPr>
          <w:sz w:val="24"/>
          <w:szCs w:val="24"/>
        </w:rPr>
        <w:br/>
        <w:t>&lt;div id=”right”&gt;</w:t>
      </w:r>
      <w:r>
        <w:rPr>
          <w:rFonts w:hint="eastAsia"/>
          <w:sz w:val="24"/>
          <w:szCs w:val="24"/>
        </w:rPr>
        <w:t>＜</w:t>
      </w:r>
      <w:r>
        <w:rPr>
          <w:sz w:val="24"/>
          <w:szCs w:val="24"/>
        </w:rPr>
        <w:t>/div&gt;</w:t>
      </w:r>
    </w:p>
    <w:p w:rsidR="00F17EC2" w:rsidRDefault="00F17EC2" w:rsidP="00F17EC2">
      <w:pPr>
        <w:ind w:left="840" w:firstLine="420"/>
        <w:rPr>
          <w:sz w:val="24"/>
          <w:szCs w:val="24"/>
        </w:rPr>
      </w:pPr>
      <w:r>
        <w:rPr>
          <w:sz w:val="24"/>
          <w:szCs w:val="24"/>
        </w:rPr>
        <w:t>&lt;/div&gt;</w:t>
      </w:r>
    </w:p>
    <w:p w:rsidR="00F17EC2" w:rsidRDefault="00F17EC2" w:rsidP="00F17EC2">
      <w:pPr>
        <w:ind w:left="840"/>
        <w:rPr>
          <w:sz w:val="24"/>
          <w:szCs w:val="24"/>
        </w:rPr>
      </w:pPr>
      <w:r>
        <w:rPr>
          <w:sz w:val="24"/>
          <w:szCs w:val="24"/>
        </w:rPr>
        <w:t>&lt;/div&gt;</w:t>
      </w:r>
    </w:p>
    <w:p w:rsidR="00F17EC2" w:rsidRDefault="00F17EC2" w:rsidP="00F17EC2">
      <w:pPr>
        <w:ind w:left="400" w:firstLine="480"/>
        <w:rPr>
          <w:sz w:val="24"/>
          <w:szCs w:val="24"/>
        </w:rPr>
      </w:pPr>
      <w:r>
        <w:rPr>
          <w:rFonts w:hint="eastAsia"/>
          <w:sz w:val="24"/>
          <w:szCs w:val="24"/>
        </w:rPr>
        <w:t>再嵌入一个</w:t>
      </w:r>
      <w:r>
        <w:rPr>
          <w:sz w:val="24"/>
          <w:szCs w:val="24"/>
        </w:rPr>
        <w:t>float left</w:t>
      </w:r>
      <w:r>
        <w:rPr>
          <w:rFonts w:hint="eastAsia"/>
          <w:sz w:val="24"/>
          <w:szCs w:val="24"/>
        </w:rPr>
        <w:t>而宽度是</w:t>
      </w:r>
      <w:r>
        <w:rPr>
          <w:sz w:val="24"/>
          <w:szCs w:val="24"/>
        </w:rPr>
        <w:t>100%</w:t>
      </w:r>
      <w:r>
        <w:rPr>
          <w:rFonts w:hint="eastAsia"/>
          <w:sz w:val="24"/>
          <w:szCs w:val="24"/>
        </w:rPr>
        <w:t>的</w:t>
      </w:r>
      <w:r>
        <w:rPr>
          <w:sz w:val="24"/>
          <w:szCs w:val="24"/>
        </w:rPr>
        <w:t>DIV</w:t>
      </w:r>
      <w:r>
        <w:rPr>
          <w:rFonts w:hint="eastAsia"/>
          <w:sz w:val="24"/>
          <w:szCs w:val="24"/>
        </w:rPr>
        <w:t>解决之。</w:t>
      </w:r>
    </w:p>
    <w:p w:rsidR="00F17EC2" w:rsidRDefault="00F17EC2" w:rsidP="00F17EC2">
      <w:pPr>
        <w:ind w:left="400" w:firstLine="482"/>
        <w:rPr>
          <w:sz w:val="24"/>
          <w:szCs w:val="24"/>
        </w:rPr>
      </w:pPr>
      <w:r>
        <w:rPr>
          <w:rFonts w:ascii="宋体" w:eastAsia="宋体" w:hAnsi="宋体" w:cs="宋体" w:hint="eastAsia"/>
          <w:b/>
          <w:sz w:val="24"/>
          <w:szCs w:val="24"/>
        </w:rPr>
        <w:t>④</w:t>
      </w:r>
      <w:r>
        <w:rPr>
          <w:rFonts w:hint="eastAsia"/>
          <w:b/>
          <w:sz w:val="24"/>
          <w:szCs w:val="24"/>
        </w:rPr>
        <w:t>万能</w:t>
      </w:r>
      <w:r>
        <w:rPr>
          <w:b/>
          <w:sz w:val="24"/>
          <w:szCs w:val="24"/>
        </w:rPr>
        <w:t xml:space="preserve">float </w:t>
      </w:r>
      <w:r>
        <w:rPr>
          <w:rFonts w:hint="eastAsia"/>
          <w:b/>
          <w:sz w:val="24"/>
          <w:szCs w:val="24"/>
        </w:rPr>
        <w:t>闭合</w:t>
      </w:r>
      <w:r>
        <w:rPr>
          <w:b/>
          <w:sz w:val="24"/>
          <w:szCs w:val="24"/>
        </w:rPr>
        <w:t>(</w:t>
      </w:r>
      <w:r>
        <w:rPr>
          <w:rFonts w:hint="eastAsia"/>
          <w:b/>
          <w:sz w:val="24"/>
          <w:szCs w:val="24"/>
        </w:rPr>
        <w:t>非常重要</w:t>
      </w:r>
      <w:r>
        <w:rPr>
          <w:b/>
          <w:sz w:val="24"/>
          <w:szCs w:val="24"/>
        </w:rPr>
        <w:t xml:space="preserve">!) </w:t>
      </w:r>
    </w:p>
    <w:p w:rsidR="00F17EC2" w:rsidRDefault="00F17EC2" w:rsidP="00F17EC2">
      <w:pPr>
        <w:ind w:left="400" w:firstLine="480"/>
        <w:rPr>
          <w:sz w:val="24"/>
          <w:szCs w:val="24"/>
        </w:rPr>
      </w:pPr>
      <w:r>
        <w:rPr>
          <w:rFonts w:hint="eastAsia"/>
          <w:sz w:val="24"/>
          <w:szCs w:val="24"/>
        </w:rPr>
        <w:t>关于</w:t>
      </w:r>
      <w:r>
        <w:rPr>
          <w:sz w:val="24"/>
          <w:szCs w:val="24"/>
        </w:rPr>
        <w:t xml:space="preserve"> clear float </w:t>
      </w:r>
      <w:r>
        <w:rPr>
          <w:rFonts w:hint="eastAsia"/>
          <w:sz w:val="24"/>
          <w:szCs w:val="24"/>
        </w:rPr>
        <w:t>的原理可参见</w:t>
      </w:r>
      <w:r>
        <w:rPr>
          <w:sz w:val="24"/>
          <w:szCs w:val="24"/>
        </w:rPr>
        <w:t xml:space="preserve"> [How To Clear Floats Without Structural Markup],</w:t>
      </w:r>
      <w:r>
        <w:rPr>
          <w:rFonts w:hint="eastAsia"/>
          <w:sz w:val="24"/>
          <w:szCs w:val="24"/>
        </w:rPr>
        <w:t>将以下代码加入</w:t>
      </w:r>
      <w:r>
        <w:rPr>
          <w:sz w:val="24"/>
          <w:szCs w:val="24"/>
        </w:rPr>
        <w:t xml:space="preserve">Global CSS </w:t>
      </w:r>
      <w:r>
        <w:rPr>
          <w:rFonts w:hint="eastAsia"/>
          <w:sz w:val="24"/>
          <w:szCs w:val="24"/>
        </w:rPr>
        <w:t>中</w:t>
      </w:r>
      <w:r>
        <w:rPr>
          <w:sz w:val="24"/>
          <w:szCs w:val="24"/>
        </w:rPr>
        <w:t>,</w:t>
      </w:r>
      <w:r>
        <w:rPr>
          <w:rFonts w:hint="eastAsia"/>
          <w:sz w:val="24"/>
          <w:szCs w:val="24"/>
        </w:rPr>
        <w:t>给需要闭合的</w:t>
      </w:r>
      <w:r>
        <w:rPr>
          <w:sz w:val="24"/>
          <w:szCs w:val="24"/>
        </w:rPr>
        <w:t>div</w:t>
      </w:r>
      <w:r>
        <w:rPr>
          <w:rFonts w:hint="eastAsia"/>
          <w:sz w:val="24"/>
          <w:szCs w:val="24"/>
        </w:rPr>
        <w:t>加上</w:t>
      </w:r>
      <w:r>
        <w:rPr>
          <w:sz w:val="24"/>
          <w:szCs w:val="24"/>
        </w:rPr>
        <w:t xml:space="preserve">class="clearfix" </w:t>
      </w:r>
      <w:r>
        <w:rPr>
          <w:rFonts w:hint="eastAsia"/>
          <w:sz w:val="24"/>
          <w:szCs w:val="24"/>
        </w:rPr>
        <w:t>即可</w:t>
      </w:r>
      <w:r>
        <w:rPr>
          <w:sz w:val="24"/>
          <w:szCs w:val="24"/>
        </w:rPr>
        <w:t>,</w:t>
      </w:r>
      <w:r>
        <w:rPr>
          <w:rFonts w:hint="eastAsia"/>
          <w:sz w:val="24"/>
          <w:szCs w:val="24"/>
        </w:rPr>
        <w:t>屡试不爽。</w:t>
      </w:r>
    </w:p>
    <w:p w:rsidR="00F17EC2" w:rsidRDefault="00F17EC2" w:rsidP="00F17EC2">
      <w:pPr>
        <w:ind w:left="800"/>
        <w:rPr>
          <w:sz w:val="24"/>
          <w:szCs w:val="24"/>
        </w:rPr>
      </w:pPr>
      <w:r>
        <w:rPr>
          <w:sz w:val="24"/>
          <w:szCs w:val="24"/>
        </w:rPr>
        <w:t xml:space="preserve">/* Clear Fix */ </w:t>
      </w:r>
      <w:r>
        <w:rPr>
          <w:sz w:val="24"/>
          <w:szCs w:val="24"/>
        </w:rPr>
        <w:br/>
        <w:t xml:space="preserve">.clearfix:after { content:"."; display:block; height:0; clear:both; visibility:hidden; } </w:t>
      </w:r>
      <w:r>
        <w:rPr>
          <w:sz w:val="24"/>
          <w:szCs w:val="24"/>
        </w:rPr>
        <w:br/>
        <w:t xml:space="preserve">.clearfix { display:inline-block; } </w:t>
      </w:r>
      <w:r>
        <w:rPr>
          <w:sz w:val="24"/>
          <w:szCs w:val="24"/>
        </w:rPr>
        <w:br/>
        <w:t xml:space="preserve">/* Hide from IE Mac */ </w:t>
      </w:r>
      <w:r>
        <w:rPr>
          <w:sz w:val="24"/>
          <w:szCs w:val="24"/>
        </w:rPr>
        <w:br/>
        <w:t xml:space="preserve">.clearfix {display:block;} </w:t>
      </w:r>
      <w:r>
        <w:rPr>
          <w:sz w:val="24"/>
          <w:szCs w:val="24"/>
        </w:rPr>
        <w:br/>
        <w:t xml:space="preserve">/* End hide from IE Mac */ </w:t>
      </w:r>
      <w:r>
        <w:rPr>
          <w:sz w:val="24"/>
          <w:szCs w:val="24"/>
        </w:rPr>
        <w:br/>
        <w:t xml:space="preserve">/* end of clearfix */ </w:t>
      </w:r>
    </w:p>
    <w:p w:rsidR="00F17EC2" w:rsidRDefault="00F17EC2" w:rsidP="00F17EC2">
      <w:pPr>
        <w:ind w:left="400" w:firstLine="480"/>
        <w:rPr>
          <w:sz w:val="24"/>
          <w:szCs w:val="24"/>
        </w:rPr>
      </w:pPr>
      <w:r>
        <w:rPr>
          <w:rFonts w:hint="eastAsia"/>
          <w:sz w:val="24"/>
          <w:szCs w:val="24"/>
        </w:rPr>
        <w:t>或者这样设置：</w:t>
      </w:r>
      <w:r>
        <w:rPr>
          <w:sz w:val="24"/>
          <w:szCs w:val="24"/>
        </w:rPr>
        <w:t>.hackbox{ display:table; //</w:t>
      </w:r>
      <w:r>
        <w:rPr>
          <w:rFonts w:hint="eastAsia"/>
          <w:sz w:val="24"/>
          <w:szCs w:val="24"/>
        </w:rPr>
        <w:t>将对象作为块元素级</w:t>
      </w:r>
      <w:r w:rsidR="003B0460">
        <w:rPr>
          <w:rFonts w:hint="eastAsia"/>
          <w:sz w:val="24"/>
          <w:szCs w:val="24"/>
        </w:rPr>
        <w:t>(</w:t>
      </w:r>
      <w:r w:rsidR="003B0460">
        <w:rPr>
          <w:rFonts w:hint="eastAsia"/>
          <w:sz w:val="24"/>
          <w:szCs w:val="24"/>
        </w:rPr>
        <w:t>以</w:t>
      </w:r>
      <w:r w:rsidR="003B0460">
        <w:rPr>
          <w:rFonts w:hint="eastAsia"/>
          <w:sz w:val="24"/>
          <w:szCs w:val="24"/>
        </w:rPr>
        <w:t>inline-block)</w:t>
      </w:r>
      <w:r w:rsidR="003B0460">
        <w:rPr>
          <w:rFonts w:hint="eastAsia"/>
          <w:sz w:val="24"/>
          <w:szCs w:val="24"/>
        </w:rPr>
        <w:t>显示</w:t>
      </w:r>
      <w:r>
        <w:rPr>
          <w:rFonts w:hint="eastAsia"/>
          <w:sz w:val="24"/>
          <w:szCs w:val="24"/>
        </w:rPr>
        <w:t>的表格显示</w:t>
      </w:r>
      <w:r w:rsidR="001E544B">
        <w:rPr>
          <w:rFonts w:hint="eastAsia"/>
          <w:sz w:val="24"/>
          <w:szCs w:val="24"/>
        </w:rPr>
        <w:t>(</w:t>
      </w:r>
      <w:r w:rsidR="001E544B">
        <w:rPr>
          <w:rFonts w:hint="eastAsia"/>
          <w:sz w:val="24"/>
          <w:szCs w:val="24"/>
        </w:rPr>
        <w:t>自动在后面添加换行</w:t>
      </w:r>
      <w:r w:rsidR="001E544B">
        <w:rPr>
          <w:rFonts w:hint="eastAsia"/>
          <w:sz w:val="24"/>
          <w:szCs w:val="24"/>
        </w:rPr>
        <w:t>)</w:t>
      </w:r>
      <w:r>
        <w:rPr>
          <w:sz w:val="24"/>
          <w:szCs w:val="24"/>
        </w:rPr>
        <w:t>}</w:t>
      </w:r>
    </w:p>
    <w:p w:rsidR="00F17EC2" w:rsidRDefault="00F17EC2" w:rsidP="00F17EC2">
      <w:pPr>
        <w:pStyle w:val="3"/>
        <w:rPr>
          <w:sz w:val="24"/>
          <w:szCs w:val="24"/>
        </w:rPr>
      </w:pPr>
      <w:bookmarkStart w:id="15" w:name="_Toc275446373"/>
      <w:r>
        <w:rPr>
          <w:rFonts w:hint="eastAsia"/>
          <w:sz w:val="24"/>
          <w:szCs w:val="24"/>
        </w:rPr>
        <w:t>高度不适应</w:t>
      </w:r>
      <w:bookmarkEnd w:id="15"/>
    </w:p>
    <w:p w:rsidR="00F17EC2" w:rsidRDefault="00F17EC2" w:rsidP="00F17EC2">
      <w:pPr>
        <w:ind w:left="400" w:firstLine="480"/>
        <w:rPr>
          <w:sz w:val="24"/>
          <w:szCs w:val="24"/>
        </w:rPr>
      </w:pPr>
      <w:r>
        <w:rPr>
          <w:rFonts w:hint="eastAsia"/>
          <w:sz w:val="24"/>
          <w:szCs w:val="24"/>
        </w:rPr>
        <w:t>高度不适应是当内层对象的高度发生变化时外层高度不能自动进行调节，特别是当内层对象使用</w:t>
      </w:r>
      <w:r>
        <w:rPr>
          <w:sz w:val="24"/>
          <w:szCs w:val="24"/>
        </w:rPr>
        <w:t xml:space="preserve">margin </w:t>
      </w:r>
      <w:r>
        <w:rPr>
          <w:rFonts w:hint="eastAsia"/>
          <w:sz w:val="24"/>
          <w:szCs w:val="24"/>
        </w:rPr>
        <w:t>或</w:t>
      </w:r>
      <w:r>
        <w:rPr>
          <w:sz w:val="24"/>
          <w:szCs w:val="24"/>
        </w:rPr>
        <w:t>padding</w:t>
      </w:r>
      <w:r>
        <w:rPr>
          <w:rFonts w:hint="eastAsia"/>
          <w:sz w:val="24"/>
          <w:szCs w:val="24"/>
        </w:rPr>
        <w:t>时。</w:t>
      </w:r>
    </w:p>
    <w:p w:rsidR="00F17EC2" w:rsidRDefault="00F17EC2" w:rsidP="00F17EC2">
      <w:pPr>
        <w:ind w:left="400" w:firstLine="480"/>
        <w:rPr>
          <w:sz w:val="24"/>
          <w:szCs w:val="24"/>
        </w:rPr>
      </w:pPr>
      <w:r>
        <w:rPr>
          <w:rFonts w:hint="eastAsia"/>
          <w:sz w:val="24"/>
          <w:szCs w:val="24"/>
        </w:rPr>
        <w:t>例：</w:t>
      </w:r>
    </w:p>
    <w:p w:rsidR="00F17EC2" w:rsidRDefault="00F17EC2" w:rsidP="00F17EC2">
      <w:pPr>
        <w:ind w:left="800"/>
        <w:rPr>
          <w:sz w:val="24"/>
          <w:szCs w:val="24"/>
        </w:rPr>
      </w:pPr>
      <w:r>
        <w:rPr>
          <w:sz w:val="24"/>
          <w:szCs w:val="24"/>
        </w:rPr>
        <w:t xml:space="preserve">#box {background-color:#eee; } </w:t>
      </w:r>
      <w:r>
        <w:rPr>
          <w:sz w:val="24"/>
          <w:szCs w:val="24"/>
        </w:rPr>
        <w:br/>
        <w:t xml:space="preserve">#box p {margin-top: 20px;margin-bottom: 20px; text-align:center; } </w:t>
      </w:r>
      <w:r>
        <w:rPr>
          <w:sz w:val="24"/>
          <w:szCs w:val="24"/>
        </w:rPr>
        <w:br/>
        <w:t>&lt;div id="box"&gt;</w:t>
      </w:r>
      <w:r>
        <w:rPr>
          <w:sz w:val="24"/>
          <w:szCs w:val="24"/>
        </w:rPr>
        <w:br/>
        <w:t>&lt;p&gt;p</w:t>
      </w:r>
      <w:r>
        <w:rPr>
          <w:rFonts w:hint="eastAsia"/>
          <w:sz w:val="24"/>
          <w:szCs w:val="24"/>
        </w:rPr>
        <w:t>对象中的内容＜</w:t>
      </w:r>
      <w:r>
        <w:rPr>
          <w:sz w:val="24"/>
          <w:szCs w:val="24"/>
        </w:rPr>
        <w:t>/p&gt;</w:t>
      </w:r>
      <w:r>
        <w:rPr>
          <w:sz w:val="24"/>
          <w:szCs w:val="24"/>
        </w:rPr>
        <w:br/>
        <w:t>&lt;/div&gt;</w:t>
      </w:r>
    </w:p>
    <w:p w:rsidR="00F17EC2" w:rsidRDefault="00F17EC2" w:rsidP="00F17EC2">
      <w:pPr>
        <w:ind w:left="400" w:firstLine="480"/>
        <w:rPr>
          <w:sz w:val="24"/>
          <w:szCs w:val="24"/>
        </w:rPr>
      </w:pPr>
      <w:r>
        <w:rPr>
          <w:rFonts w:hint="eastAsia"/>
          <w:sz w:val="24"/>
          <w:szCs w:val="24"/>
        </w:rPr>
        <w:t>解决技巧：在</w:t>
      </w:r>
      <w:r>
        <w:rPr>
          <w:sz w:val="24"/>
          <w:szCs w:val="24"/>
        </w:rPr>
        <w:t>P</w:t>
      </w:r>
      <w:r>
        <w:rPr>
          <w:rFonts w:hint="eastAsia"/>
          <w:sz w:val="24"/>
          <w:szCs w:val="24"/>
        </w:rPr>
        <w:t>对象上下各加</w:t>
      </w:r>
      <w:r>
        <w:rPr>
          <w:sz w:val="24"/>
          <w:szCs w:val="24"/>
        </w:rPr>
        <w:t>2</w:t>
      </w:r>
      <w:r>
        <w:rPr>
          <w:rFonts w:hint="eastAsia"/>
          <w:sz w:val="24"/>
          <w:szCs w:val="24"/>
        </w:rPr>
        <w:t>个空的</w:t>
      </w:r>
      <w:r>
        <w:rPr>
          <w:sz w:val="24"/>
          <w:szCs w:val="24"/>
        </w:rPr>
        <w:t>div</w:t>
      </w:r>
      <w:r>
        <w:rPr>
          <w:rFonts w:hint="eastAsia"/>
          <w:sz w:val="24"/>
          <w:szCs w:val="24"/>
        </w:rPr>
        <w:t>对象</w:t>
      </w:r>
      <w:r>
        <w:rPr>
          <w:sz w:val="24"/>
          <w:szCs w:val="24"/>
        </w:rPr>
        <w:t>CSS</w:t>
      </w:r>
      <w:r>
        <w:rPr>
          <w:rFonts w:hint="eastAsia"/>
          <w:sz w:val="24"/>
          <w:szCs w:val="24"/>
        </w:rPr>
        <w:t>代码</w:t>
      </w:r>
      <w:r>
        <w:rPr>
          <w:sz w:val="24"/>
          <w:szCs w:val="24"/>
        </w:rPr>
        <w:t>{height:0px;overflow:hidden;}</w:t>
      </w:r>
      <w:r>
        <w:rPr>
          <w:rFonts w:hint="eastAsia"/>
          <w:sz w:val="24"/>
          <w:szCs w:val="24"/>
        </w:rPr>
        <w:t>或者为</w:t>
      </w:r>
      <w:r>
        <w:rPr>
          <w:sz w:val="24"/>
          <w:szCs w:val="24"/>
        </w:rPr>
        <w:t>DIV</w:t>
      </w:r>
      <w:r>
        <w:rPr>
          <w:rFonts w:hint="eastAsia"/>
          <w:sz w:val="24"/>
          <w:szCs w:val="24"/>
        </w:rPr>
        <w:t>加上</w:t>
      </w:r>
      <w:r>
        <w:rPr>
          <w:sz w:val="24"/>
          <w:szCs w:val="24"/>
        </w:rPr>
        <w:t>border</w:t>
      </w:r>
      <w:r>
        <w:rPr>
          <w:rFonts w:hint="eastAsia"/>
          <w:sz w:val="24"/>
          <w:szCs w:val="24"/>
        </w:rPr>
        <w:t>属性。</w:t>
      </w:r>
    </w:p>
    <w:p w:rsidR="00F17EC2" w:rsidRDefault="00F17EC2" w:rsidP="00F17EC2">
      <w:pPr>
        <w:pStyle w:val="3"/>
        <w:rPr>
          <w:b w:val="0"/>
          <w:sz w:val="24"/>
          <w:szCs w:val="24"/>
        </w:rPr>
      </w:pPr>
      <w:bookmarkStart w:id="16" w:name="_Toc275446374"/>
      <w:r w:rsidRPr="0009673F">
        <w:rPr>
          <w:rStyle w:val="a6"/>
          <w:b/>
          <w:bCs/>
          <w:sz w:val="24"/>
          <w:szCs w:val="24"/>
          <w:highlight w:val="yellow"/>
        </w:rPr>
        <w:t>IE6</w:t>
      </w:r>
      <w:r w:rsidRPr="0009673F">
        <w:rPr>
          <w:rStyle w:val="a6"/>
          <w:rFonts w:hint="eastAsia"/>
          <w:b/>
          <w:bCs/>
          <w:sz w:val="24"/>
          <w:szCs w:val="24"/>
          <w:highlight w:val="yellow"/>
        </w:rPr>
        <w:t>下图片下有空隙产生</w:t>
      </w:r>
      <w:bookmarkEnd w:id="16"/>
    </w:p>
    <w:p w:rsidR="00F17EC2" w:rsidRDefault="00F17EC2" w:rsidP="00F17EC2">
      <w:pPr>
        <w:ind w:left="400" w:firstLine="480"/>
        <w:rPr>
          <w:sz w:val="24"/>
          <w:szCs w:val="24"/>
        </w:rPr>
      </w:pPr>
      <w:r>
        <w:rPr>
          <w:rFonts w:hint="eastAsia"/>
          <w:sz w:val="24"/>
          <w:szCs w:val="24"/>
        </w:rPr>
        <w:t>解决这个</w:t>
      </w:r>
      <w:r>
        <w:rPr>
          <w:sz w:val="24"/>
          <w:szCs w:val="24"/>
        </w:rPr>
        <w:t>BUG</w:t>
      </w:r>
      <w:r>
        <w:rPr>
          <w:rFonts w:hint="eastAsia"/>
          <w:sz w:val="24"/>
          <w:szCs w:val="24"/>
        </w:rPr>
        <w:t>的技巧有很多</w:t>
      </w:r>
      <w:r>
        <w:rPr>
          <w:sz w:val="24"/>
          <w:szCs w:val="24"/>
        </w:rPr>
        <w:t>,</w:t>
      </w:r>
      <w:r>
        <w:rPr>
          <w:rFonts w:hint="eastAsia"/>
          <w:sz w:val="24"/>
          <w:szCs w:val="24"/>
        </w:rPr>
        <w:t>可以是改变</w:t>
      </w:r>
      <w:r>
        <w:rPr>
          <w:sz w:val="24"/>
          <w:szCs w:val="24"/>
        </w:rPr>
        <w:t>html</w:t>
      </w:r>
      <w:r>
        <w:rPr>
          <w:rFonts w:hint="eastAsia"/>
          <w:sz w:val="24"/>
          <w:szCs w:val="24"/>
        </w:rPr>
        <w:t>的排版</w:t>
      </w:r>
      <w:r>
        <w:rPr>
          <w:sz w:val="24"/>
          <w:szCs w:val="24"/>
        </w:rPr>
        <w:t>,</w:t>
      </w:r>
      <w:r>
        <w:rPr>
          <w:rFonts w:hint="eastAsia"/>
          <w:sz w:val="24"/>
          <w:szCs w:val="24"/>
        </w:rPr>
        <w:t>或者设置</w:t>
      </w:r>
      <w:r>
        <w:rPr>
          <w:sz w:val="24"/>
          <w:szCs w:val="24"/>
        </w:rPr>
        <w:t>img</w:t>
      </w:r>
      <w:r>
        <w:rPr>
          <w:rFonts w:hint="eastAsia"/>
          <w:sz w:val="24"/>
          <w:szCs w:val="24"/>
        </w:rPr>
        <w:t>为</w:t>
      </w:r>
      <w:r>
        <w:rPr>
          <w:sz w:val="24"/>
          <w:szCs w:val="24"/>
        </w:rPr>
        <w:t>display:block</w:t>
      </w:r>
      <w:r>
        <w:rPr>
          <w:rFonts w:hint="eastAsia"/>
          <w:sz w:val="24"/>
          <w:szCs w:val="24"/>
        </w:rPr>
        <w:t>或者设置</w:t>
      </w:r>
      <w:r>
        <w:rPr>
          <w:sz w:val="24"/>
          <w:szCs w:val="24"/>
        </w:rPr>
        <w:t>vertical-align</w:t>
      </w:r>
      <w:r>
        <w:rPr>
          <w:rFonts w:hint="eastAsia"/>
          <w:sz w:val="24"/>
          <w:szCs w:val="24"/>
        </w:rPr>
        <w:t>属性为</w:t>
      </w:r>
      <w:r>
        <w:rPr>
          <w:sz w:val="24"/>
          <w:szCs w:val="24"/>
        </w:rPr>
        <w:t xml:space="preserve">vertical-align:top/bottom/middle/text-bottom </w:t>
      </w:r>
      <w:r>
        <w:rPr>
          <w:rFonts w:hint="eastAsia"/>
          <w:sz w:val="24"/>
          <w:szCs w:val="24"/>
        </w:rPr>
        <w:t>都可以解决</w:t>
      </w:r>
      <w:r>
        <w:rPr>
          <w:sz w:val="24"/>
          <w:szCs w:val="24"/>
        </w:rPr>
        <w:t>.</w:t>
      </w:r>
    </w:p>
    <w:p w:rsidR="00212AD3" w:rsidRDefault="00212AD3" w:rsidP="00F17EC2">
      <w:pPr>
        <w:pStyle w:val="3"/>
        <w:rPr>
          <w:rStyle w:val="a6"/>
          <w:b/>
          <w:bCs/>
          <w:sz w:val="24"/>
          <w:szCs w:val="24"/>
        </w:rPr>
      </w:pPr>
      <w:bookmarkStart w:id="17" w:name="_Toc275446375"/>
    </w:p>
    <w:p w:rsidR="00212AD3" w:rsidRDefault="00212AD3" w:rsidP="00F17EC2">
      <w:pPr>
        <w:pStyle w:val="3"/>
        <w:rPr>
          <w:rStyle w:val="a6"/>
          <w:b/>
          <w:bCs/>
          <w:sz w:val="24"/>
          <w:szCs w:val="24"/>
        </w:rPr>
      </w:pPr>
    </w:p>
    <w:p w:rsidR="00F17EC2" w:rsidRDefault="00F17EC2" w:rsidP="00F17EC2">
      <w:pPr>
        <w:pStyle w:val="3"/>
        <w:rPr>
          <w:b w:val="0"/>
          <w:sz w:val="24"/>
          <w:szCs w:val="24"/>
        </w:rPr>
      </w:pPr>
      <w:r w:rsidRPr="0009673F">
        <w:rPr>
          <w:rStyle w:val="a6"/>
          <w:rFonts w:hint="eastAsia"/>
          <w:b/>
          <w:bCs/>
          <w:sz w:val="24"/>
          <w:szCs w:val="24"/>
          <w:highlight w:val="yellow"/>
        </w:rPr>
        <w:t>对齐文本与文本输入框</w:t>
      </w:r>
      <w:bookmarkEnd w:id="17"/>
    </w:p>
    <w:p w:rsidR="00F17EC2" w:rsidRDefault="00F17EC2" w:rsidP="00F17EC2">
      <w:pPr>
        <w:ind w:left="400" w:firstLine="480"/>
        <w:rPr>
          <w:sz w:val="24"/>
          <w:szCs w:val="24"/>
        </w:rPr>
      </w:pPr>
      <w:r>
        <w:rPr>
          <w:rFonts w:hint="eastAsia"/>
          <w:sz w:val="24"/>
          <w:szCs w:val="24"/>
        </w:rPr>
        <w:t>加上</w:t>
      </w:r>
      <w:r>
        <w:rPr>
          <w:sz w:val="24"/>
          <w:szCs w:val="24"/>
        </w:rPr>
        <w:t xml:space="preserve">vertical-align:middle; </w:t>
      </w:r>
    </w:p>
    <w:p w:rsidR="00844921" w:rsidRDefault="00F17EC2" w:rsidP="00F17EC2">
      <w:pPr>
        <w:ind w:left="800"/>
        <w:rPr>
          <w:sz w:val="24"/>
          <w:szCs w:val="24"/>
        </w:rPr>
      </w:pPr>
      <w:r>
        <w:rPr>
          <w:sz w:val="24"/>
          <w:szCs w:val="24"/>
        </w:rPr>
        <w:t>&lt;style type="text/css"&gt;</w:t>
      </w:r>
      <w:r>
        <w:rPr>
          <w:sz w:val="24"/>
          <w:szCs w:val="24"/>
        </w:rPr>
        <w:br/>
        <w:t>&lt;!--</w:t>
      </w:r>
      <w:r>
        <w:rPr>
          <w:sz w:val="24"/>
          <w:szCs w:val="24"/>
        </w:rPr>
        <w:br/>
        <w:t xml:space="preserve">input { </w:t>
      </w:r>
      <w:r>
        <w:rPr>
          <w:sz w:val="24"/>
          <w:szCs w:val="24"/>
        </w:rPr>
        <w:br/>
        <w:t xml:space="preserve">width:200px; </w:t>
      </w:r>
      <w:r>
        <w:rPr>
          <w:sz w:val="24"/>
          <w:szCs w:val="24"/>
        </w:rPr>
        <w:br/>
        <w:t xml:space="preserve">height:30px; </w:t>
      </w:r>
      <w:r w:rsidR="00F738F5">
        <w:rPr>
          <w:rFonts w:hint="eastAsia"/>
          <w:sz w:val="24"/>
          <w:szCs w:val="24"/>
        </w:rPr>
        <w:t xml:space="preserve"> </w:t>
      </w:r>
      <w:r w:rsidR="00A3148F" w:rsidRPr="00D65FC5">
        <w:rPr>
          <w:rFonts w:hint="eastAsia"/>
          <w:sz w:val="24"/>
          <w:szCs w:val="24"/>
          <w:highlight w:val="yellow"/>
        </w:rPr>
        <w:t>要求</w:t>
      </w:r>
      <w:r w:rsidR="00F738F5" w:rsidRPr="00D65FC5">
        <w:rPr>
          <w:rFonts w:hint="eastAsia"/>
          <w:sz w:val="24"/>
          <w:szCs w:val="24"/>
          <w:highlight w:val="yellow"/>
        </w:rPr>
        <w:t>高度了就再添加</w:t>
      </w:r>
      <w:r w:rsidR="00F738F5" w:rsidRPr="00D65FC5">
        <w:rPr>
          <w:rFonts w:hint="eastAsia"/>
          <w:sz w:val="24"/>
          <w:szCs w:val="24"/>
          <w:highlight w:val="yellow"/>
        </w:rPr>
        <w:t xml:space="preserve"> line-height:30px;</w:t>
      </w:r>
      <w:r w:rsidR="00844921">
        <w:rPr>
          <w:sz w:val="24"/>
          <w:szCs w:val="24"/>
        </w:rPr>
        <w:br/>
        <w:t xml:space="preserve">border:1px solid red; </w:t>
      </w:r>
      <w:r w:rsidR="00844921">
        <w:rPr>
          <w:rFonts w:hint="eastAsia"/>
          <w:sz w:val="24"/>
          <w:szCs w:val="24"/>
        </w:rPr>
        <w:t xml:space="preserve"> </w:t>
      </w:r>
    </w:p>
    <w:p w:rsidR="00F17EC2" w:rsidRDefault="00844921" w:rsidP="00F17EC2">
      <w:pPr>
        <w:ind w:left="800"/>
        <w:rPr>
          <w:sz w:val="24"/>
          <w:szCs w:val="24"/>
        </w:rPr>
      </w:pPr>
      <w:r w:rsidRPr="00D65FC5">
        <w:rPr>
          <w:rFonts w:hint="eastAsia"/>
          <w:sz w:val="24"/>
          <w:szCs w:val="24"/>
          <w:highlight w:val="yellow"/>
        </w:rPr>
        <w:t>没有</w:t>
      </w:r>
      <w:r w:rsidR="00700981" w:rsidRPr="00D65FC5">
        <w:rPr>
          <w:rFonts w:hint="eastAsia"/>
          <w:sz w:val="24"/>
          <w:szCs w:val="24"/>
          <w:highlight w:val="yellow"/>
        </w:rPr>
        <w:t>要求</w:t>
      </w:r>
      <w:r w:rsidRPr="00D65FC5">
        <w:rPr>
          <w:rFonts w:hint="eastAsia"/>
          <w:sz w:val="24"/>
          <w:szCs w:val="24"/>
          <w:highlight w:val="yellow"/>
        </w:rPr>
        <w:t>高度</w:t>
      </w:r>
      <w:r w:rsidR="0070731F" w:rsidRPr="00D65FC5">
        <w:rPr>
          <w:rFonts w:hint="eastAsia"/>
          <w:sz w:val="24"/>
          <w:szCs w:val="24"/>
          <w:highlight w:val="yellow"/>
        </w:rPr>
        <w:t>就</w:t>
      </w:r>
      <w:r w:rsidRPr="00D65FC5">
        <w:rPr>
          <w:rFonts w:hint="eastAsia"/>
          <w:sz w:val="24"/>
          <w:szCs w:val="24"/>
          <w:highlight w:val="yellow"/>
        </w:rPr>
        <w:t>添加</w:t>
      </w:r>
      <w:r w:rsidR="00C4694E" w:rsidRPr="00D65FC5">
        <w:rPr>
          <w:sz w:val="24"/>
          <w:szCs w:val="24"/>
          <w:highlight w:val="yellow"/>
        </w:rPr>
        <w:t>vertical-align:middle;</w:t>
      </w:r>
      <w:r w:rsidR="00F17EC2">
        <w:rPr>
          <w:sz w:val="24"/>
          <w:szCs w:val="24"/>
        </w:rPr>
        <w:br/>
        <w:t xml:space="preserve">} </w:t>
      </w:r>
      <w:r w:rsidR="00F17EC2">
        <w:rPr>
          <w:sz w:val="24"/>
          <w:szCs w:val="24"/>
        </w:rPr>
        <w:br/>
        <w:t>--&gt;</w:t>
      </w:r>
      <w:r w:rsidR="00F17EC2">
        <w:rPr>
          <w:sz w:val="24"/>
          <w:szCs w:val="24"/>
        </w:rPr>
        <w:br/>
        <w:t>&lt;/style&gt;</w:t>
      </w:r>
    </w:p>
    <w:p w:rsidR="00F17EC2" w:rsidRDefault="00F17EC2" w:rsidP="00F17EC2">
      <w:pPr>
        <w:ind w:left="800"/>
        <w:rPr>
          <w:sz w:val="24"/>
          <w:szCs w:val="24"/>
        </w:rPr>
      </w:pPr>
      <w:r>
        <w:rPr>
          <w:rFonts w:hint="eastAsia"/>
          <w:sz w:val="24"/>
          <w:szCs w:val="24"/>
        </w:rPr>
        <w:t>经验证，在</w:t>
      </w:r>
      <w:r>
        <w:rPr>
          <w:sz w:val="24"/>
          <w:szCs w:val="24"/>
        </w:rPr>
        <w:t>IE</w:t>
      </w:r>
      <w:r>
        <w:rPr>
          <w:rFonts w:hint="eastAsia"/>
          <w:sz w:val="24"/>
          <w:szCs w:val="24"/>
        </w:rPr>
        <w:t>下任一版本都不适用，而</w:t>
      </w:r>
      <w:r>
        <w:rPr>
          <w:sz w:val="24"/>
          <w:szCs w:val="24"/>
        </w:rPr>
        <w:t>ff</w:t>
      </w:r>
      <w:r>
        <w:rPr>
          <w:rFonts w:hint="eastAsia"/>
          <w:sz w:val="24"/>
          <w:szCs w:val="24"/>
        </w:rPr>
        <w:t>、</w:t>
      </w:r>
      <w:r>
        <w:rPr>
          <w:sz w:val="24"/>
          <w:szCs w:val="24"/>
        </w:rPr>
        <w:t>opera</w:t>
      </w:r>
      <w:r>
        <w:rPr>
          <w:rFonts w:hint="eastAsia"/>
          <w:sz w:val="24"/>
          <w:szCs w:val="24"/>
        </w:rPr>
        <w:t>、</w:t>
      </w:r>
      <w:r>
        <w:rPr>
          <w:sz w:val="24"/>
          <w:szCs w:val="24"/>
        </w:rPr>
        <w:t>safari</w:t>
      </w:r>
      <w:r>
        <w:rPr>
          <w:rFonts w:hint="eastAsia"/>
          <w:sz w:val="24"/>
          <w:szCs w:val="24"/>
        </w:rPr>
        <w:t>、</w:t>
      </w:r>
      <w:r>
        <w:rPr>
          <w:sz w:val="24"/>
          <w:szCs w:val="24"/>
        </w:rPr>
        <w:t>chrome</w:t>
      </w:r>
      <w:r>
        <w:rPr>
          <w:rFonts w:hint="eastAsia"/>
          <w:sz w:val="24"/>
          <w:szCs w:val="24"/>
        </w:rPr>
        <w:t>均</w:t>
      </w:r>
      <w:r>
        <w:rPr>
          <w:sz w:val="24"/>
          <w:szCs w:val="24"/>
        </w:rPr>
        <w:t>OK</w:t>
      </w:r>
      <w:r>
        <w:rPr>
          <w:rFonts w:hint="eastAsia"/>
          <w:sz w:val="24"/>
          <w:szCs w:val="24"/>
        </w:rPr>
        <w:t>！</w:t>
      </w:r>
    </w:p>
    <w:p w:rsidR="00F17EC2" w:rsidRDefault="00212AD3" w:rsidP="00F17EC2">
      <w:pPr>
        <w:pStyle w:val="3"/>
        <w:rPr>
          <w:sz w:val="24"/>
          <w:szCs w:val="24"/>
        </w:rPr>
      </w:pPr>
      <w:bookmarkStart w:id="18" w:name="_Toc275446376"/>
      <w:r w:rsidRPr="0084560D">
        <w:rPr>
          <w:sz w:val="24"/>
          <w:szCs w:val="24"/>
          <w:highlight w:val="yellow"/>
        </w:rPr>
        <w:t>li</w:t>
      </w:r>
      <w:r w:rsidRPr="0084560D">
        <w:rPr>
          <w:rFonts w:hint="eastAsia"/>
          <w:sz w:val="24"/>
          <w:szCs w:val="24"/>
          <w:highlight w:val="yellow"/>
        </w:rPr>
        <w:t>中内容超过长度后以省略号显示</w:t>
      </w:r>
      <w:bookmarkEnd w:id="18"/>
    </w:p>
    <w:p w:rsidR="00F17EC2" w:rsidRDefault="00F17EC2" w:rsidP="00F17EC2">
      <w:pPr>
        <w:ind w:left="400" w:firstLine="480"/>
        <w:rPr>
          <w:rFonts w:eastAsia="宋体" w:cs="宋体"/>
          <w:sz w:val="24"/>
          <w:szCs w:val="24"/>
        </w:rPr>
      </w:pPr>
      <w:r>
        <w:rPr>
          <w:rFonts w:eastAsia="宋体" w:cs="宋体" w:hint="eastAsia"/>
          <w:sz w:val="24"/>
          <w:szCs w:val="24"/>
        </w:rPr>
        <w:t>此技巧适用与</w:t>
      </w:r>
      <w:r>
        <w:rPr>
          <w:rFonts w:eastAsia="宋体" w:cs="宋体"/>
          <w:sz w:val="24"/>
          <w:szCs w:val="24"/>
        </w:rPr>
        <w:t>IE</w:t>
      </w:r>
      <w:r>
        <w:rPr>
          <w:rFonts w:eastAsia="宋体" w:cs="宋体" w:hint="eastAsia"/>
          <w:sz w:val="24"/>
          <w:szCs w:val="24"/>
        </w:rPr>
        <w:t>、</w:t>
      </w:r>
      <w:r>
        <w:rPr>
          <w:rFonts w:eastAsia="宋体" w:cs="宋体"/>
          <w:sz w:val="24"/>
          <w:szCs w:val="24"/>
        </w:rPr>
        <w:t>Opera</w:t>
      </w:r>
      <w:r>
        <w:rPr>
          <w:rFonts w:eastAsia="宋体" w:cs="宋体" w:hint="eastAsia"/>
          <w:sz w:val="24"/>
          <w:szCs w:val="24"/>
        </w:rPr>
        <w:t>、</w:t>
      </w:r>
      <w:r>
        <w:rPr>
          <w:rFonts w:eastAsia="宋体" w:cs="宋体"/>
          <w:sz w:val="24"/>
          <w:szCs w:val="24"/>
        </w:rPr>
        <w:t>safari</w:t>
      </w:r>
      <w:r>
        <w:rPr>
          <w:rFonts w:eastAsia="宋体" w:cs="宋体" w:hint="eastAsia"/>
          <w:sz w:val="24"/>
          <w:szCs w:val="24"/>
        </w:rPr>
        <w:t>、</w:t>
      </w:r>
      <w:r>
        <w:rPr>
          <w:rFonts w:eastAsia="宋体" w:cs="宋体"/>
          <w:sz w:val="24"/>
          <w:szCs w:val="24"/>
        </w:rPr>
        <w:t>chrom</w:t>
      </w:r>
      <w:r>
        <w:rPr>
          <w:rFonts w:eastAsia="宋体" w:cs="宋体" w:hint="eastAsia"/>
          <w:sz w:val="24"/>
          <w:szCs w:val="24"/>
        </w:rPr>
        <w:t>浏览器，</w:t>
      </w:r>
      <w:r w:rsidRPr="0084560D">
        <w:rPr>
          <w:rFonts w:eastAsia="宋体" w:cs="宋体"/>
          <w:b/>
          <w:color w:val="C00000"/>
          <w:sz w:val="24"/>
          <w:szCs w:val="24"/>
          <w:highlight w:val="yellow"/>
        </w:rPr>
        <w:t>FF</w:t>
      </w:r>
      <w:r w:rsidRPr="0084560D">
        <w:rPr>
          <w:rFonts w:eastAsia="宋体" w:cs="宋体" w:hint="eastAsia"/>
          <w:b/>
          <w:color w:val="C00000"/>
          <w:sz w:val="24"/>
          <w:szCs w:val="24"/>
          <w:highlight w:val="yellow"/>
        </w:rPr>
        <w:t>支持</w:t>
      </w:r>
      <w:r>
        <w:rPr>
          <w:rFonts w:eastAsia="宋体" w:cs="宋体" w:hint="eastAsia"/>
          <w:sz w:val="24"/>
          <w:szCs w:val="24"/>
        </w:rPr>
        <w:t>。</w:t>
      </w:r>
    </w:p>
    <w:p w:rsidR="00F17EC2" w:rsidRDefault="00F17EC2" w:rsidP="00F17EC2">
      <w:pPr>
        <w:ind w:left="800"/>
        <w:rPr>
          <w:rFonts w:eastAsia="宋体" w:cs="宋体"/>
          <w:sz w:val="24"/>
          <w:szCs w:val="24"/>
        </w:rPr>
      </w:pPr>
      <w:r>
        <w:rPr>
          <w:rFonts w:eastAsia="宋体" w:cs="宋体"/>
          <w:sz w:val="24"/>
          <w:szCs w:val="24"/>
        </w:rPr>
        <w:t>&lt;style type="text/css"&gt;</w:t>
      </w:r>
      <w:r>
        <w:rPr>
          <w:rFonts w:eastAsia="宋体" w:cs="宋体"/>
          <w:sz w:val="24"/>
          <w:szCs w:val="24"/>
        </w:rPr>
        <w:br/>
        <w:t>&lt;!--</w:t>
      </w:r>
      <w:r>
        <w:rPr>
          <w:rFonts w:eastAsia="宋体" w:cs="宋体"/>
          <w:sz w:val="24"/>
          <w:szCs w:val="24"/>
        </w:rPr>
        <w:br/>
        <w:t xml:space="preserve">li { </w:t>
      </w:r>
      <w:r>
        <w:rPr>
          <w:rFonts w:eastAsia="宋体" w:cs="宋体"/>
          <w:sz w:val="24"/>
          <w:szCs w:val="24"/>
        </w:rPr>
        <w:br/>
        <w:t xml:space="preserve">width:200px; </w:t>
      </w:r>
      <w:r>
        <w:rPr>
          <w:rFonts w:eastAsia="宋体" w:cs="宋体"/>
          <w:sz w:val="24"/>
          <w:szCs w:val="24"/>
        </w:rPr>
        <w:br/>
        <w:t xml:space="preserve">white-space:nowrap; </w:t>
      </w:r>
      <w:r>
        <w:rPr>
          <w:rFonts w:eastAsia="宋体" w:cs="宋体"/>
          <w:sz w:val="24"/>
          <w:szCs w:val="24"/>
        </w:rPr>
        <w:br/>
        <w:t xml:space="preserve">text-overflow:ellipsis; </w:t>
      </w:r>
      <w:r>
        <w:rPr>
          <w:rFonts w:eastAsia="宋体" w:cs="宋体"/>
          <w:sz w:val="24"/>
          <w:szCs w:val="24"/>
        </w:rPr>
        <w:br/>
        <w:t xml:space="preserve">-o-text-overflow:ellipsis; </w:t>
      </w:r>
      <w:r>
        <w:rPr>
          <w:rFonts w:eastAsia="宋体" w:cs="宋体"/>
          <w:sz w:val="24"/>
          <w:szCs w:val="24"/>
        </w:rPr>
        <w:br/>
        <w:t xml:space="preserve">overflow: hidden; </w:t>
      </w:r>
      <w:r>
        <w:rPr>
          <w:rFonts w:eastAsia="宋体" w:cs="宋体"/>
          <w:sz w:val="24"/>
          <w:szCs w:val="24"/>
        </w:rPr>
        <w:br/>
        <w:t>}</w:t>
      </w:r>
    </w:p>
    <w:p w:rsidR="00F17EC2" w:rsidRDefault="00F17EC2" w:rsidP="00F17EC2">
      <w:pPr>
        <w:ind w:left="400" w:firstLine="480"/>
        <w:rPr>
          <w:rFonts w:eastAsia="宋体" w:cs="宋体"/>
          <w:sz w:val="24"/>
          <w:szCs w:val="24"/>
        </w:rPr>
      </w:pPr>
      <w:r>
        <w:rPr>
          <w:rFonts w:eastAsia="宋体" w:cs="宋体"/>
          <w:sz w:val="24"/>
          <w:szCs w:val="24"/>
        </w:rPr>
        <w:t>--&gt;</w:t>
      </w:r>
      <w:r>
        <w:rPr>
          <w:rFonts w:eastAsia="宋体" w:cs="宋体"/>
          <w:sz w:val="24"/>
          <w:szCs w:val="24"/>
        </w:rPr>
        <w:br/>
        <w:t>&lt;/style&gt;</w:t>
      </w:r>
    </w:p>
    <w:p w:rsidR="00F17EC2" w:rsidRDefault="00F17EC2" w:rsidP="00F17EC2">
      <w:pPr>
        <w:pStyle w:val="3"/>
        <w:rPr>
          <w:sz w:val="24"/>
          <w:szCs w:val="24"/>
        </w:rPr>
      </w:pPr>
      <w:bookmarkStart w:id="19" w:name="_Toc275446377"/>
      <w:r w:rsidRPr="00061A4B">
        <w:rPr>
          <w:rFonts w:hint="eastAsia"/>
          <w:sz w:val="24"/>
          <w:szCs w:val="24"/>
          <w:highlight w:val="yellow"/>
        </w:rPr>
        <w:t>为什么</w:t>
      </w:r>
      <w:r w:rsidRPr="00061A4B">
        <w:rPr>
          <w:sz w:val="24"/>
          <w:szCs w:val="24"/>
          <w:highlight w:val="yellow"/>
        </w:rPr>
        <w:t>web</w:t>
      </w:r>
      <w:r w:rsidRPr="00061A4B">
        <w:rPr>
          <w:rFonts w:hint="eastAsia"/>
          <w:sz w:val="24"/>
          <w:szCs w:val="24"/>
          <w:highlight w:val="yellow"/>
        </w:rPr>
        <w:t>标准中</w:t>
      </w:r>
      <w:r w:rsidRPr="00061A4B">
        <w:rPr>
          <w:sz w:val="24"/>
          <w:szCs w:val="24"/>
          <w:highlight w:val="yellow"/>
        </w:rPr>
        <w:t>IE</w:t>
      </w:r>
      <w:r w:rsidRPr="00061A4B">
        <w:rPr>
          <w:rFonts w:hint="eastAsia"/>
          <w:sz w:val="24"/>
          <w:szCs w:val="24"/>
          <w:highlight w:val="yellow"/>
        </w:rPr>
        <w:t>无法设置滚动条颜色了</w:t>
      </w:r>
      <w:bookmarkEnd w:id="19"/>
    </w:p>
    <w:p w:rsidR="00F17EC2" w:rsidRDefault="00F17EC2" w:rsidP="00F17EC2">
      <w:pPr>
        <w:ind w:left="400" w:firstLine="480"/>
        <w:rPr>
          <w:rFonts w:eastAsia="宋体" w:cs="宋体"/>
          <w:sz w:val="24"/>
          <w:szCs w:val="24"/>
        </w:rPr>
      </w:pPr>
      <w:r>
        <w:rPr>
          <w:rFonts w:eastAsia="宋体" w:cs="宋体" w:hint="eastAsia"/>
          <w:sz w:val="24"/>
          <w:szCs w:val="24"/>
        </w:rPr>
        <w:t>解决办法是将</w:t>
      </w:r>
      <w:r>
        <w:rPr>
          <w:rFonts w:eastAsia="宋体" w:cs="宋体"/>
          <w:sz w:val="24"/>
          <w:szCs w:val="24"/>
        </w:rPr>
        <w:t>body</w:t>
      </w:r>
      <w:r>
        <w:rPr>
          <w:rFonts w:eastAsia="宋体" w:cs="宋体" w:hint="eastAsia"/>
          <w:sz w:val="24"/>
          <w:szCs w:val="24"/>
        </w:rPr>
        <w:t>换成</w:t>
      </w:r>
      <w:r>
        <w:rPr>
          <w:rFonts w:eastAsia="宋体" w:cs="宋体"/>
          <w:sz w:val="24"/>
          <w:szCs w:val="24"/>
        </w:rPr>
        <w:t xml:space="preserve">html </w:t>
      </w:r>
    </w:p>
    <w:p w:rsidR="00F17EC2" w:rsidRDefault="00F17EC2" w:rsidP="00F17EC2">
      <w:pPr>
        <w:ind w:left="400" w:firstLine="480"/>
        <w:rPr>
          <w:rFonts w:eastAsia="宋体" w:cs="宋体"/>
          <w:sz w:val="24"/>
          <w:szCs w:val="24"/>
        </w:rPr>
      </w:pPr>
      <w:r>
        <w:rPr>
          <w:rFonts w:eastAsia="宋体" w:cs="宋体"/>
          <w:sz w:val="24"/>
          <w:szCs w:val="24"/>
        </w:rPr>
        <w:t>&lt;!DOCTYPE html PUBLIC "-//W3C//DTD XHTML 1.0 Strict//EN" "http://www.w3.org/TR/xhtml1/DTD/xhtml1-strict.dtd"&gt;</w:t>
      </w:r>
      <w:r>
        <w:rPr>
          <w:rFonts w:eastAsia="宋体" w:cs="宋体"/>
          <w:sz w:val="24"/>
          <w:szCs w:val="24"/>
        </w:rPr>
        <w:br/>
        <w:t>&lt;meta http-equiv="Content-Type" content="text/html; charset=gb2312" /&gt;</w:t>
      </w:r>
      <w:r>
        <w:rPr>
          <w:rFonts w:eastAsia="宋体" w:cs="宋体"/>
          <w:sz w:val="24"/>
          <w:szCs w:val="24"/>
        </w:rPr>
        <w:br/>
        <w:t>&lt;style type="text/css"&gt;</w:t>
      </w:r>
      <w:r>
        <w:rPr>
          <w:rFonts w:eastAsia="宋体" w:cs="宋体"/>
          <w:sz w:val="24"/>
          <w:szCs w:val="24"/>
        </w:rPr>
        <w:br/>
        <w:t xml:space="preserve">&lt;!-- </w:t>
      </w:r>
      <w:r>
        <w:rPr>
          <w:rFonts w:eastAsia="宋体" w:cs="宋体"/>
          <w:sz w:val="24"/>
          <w:szCs w:val="24"/>
        </w:rPr>
        <w:br/>
        <w:t xml:space="preserve">html { </w:t>
      </w:r>
      <w:r>
        <w:rPr>
          <w:rFonts w:eastAsia="宋体" w:cs="宋体"/>
          <w:sz w:val="24"/>
          <w:szCs w:val="24"/>
        </w:rPr>
        <w:br/>
        <w:t xml:space="preserve">scrollbar-face-color:#f6f6f6; </w:t>
      </w:r>
      <w:r w:rsidR="0064701F">
        <w:rPr>
          <w:rFonts w:eastAsia="宋体" w:cs="宋体" w:hint="eastAsia"/>
          <w:sz w:val="24"/>
          <w:szCs w:val="24"/>
        </w:rPr>
        <w:t>//</w:t>
      </w:r>
      <w:r w:rsidR="00842757">
        <w:rPr>
          <w:rFonts w:eastAsia="宋体" w:cs="宋体" w:hint="eastAsia"/>
          <w:sz w:val="24"/>
          <w:szCs w:val="24"/>
        </w:rPr>
        <w:t>滚动条的颜色</w:t>
      </w:r>
      <w:r>
        <w:rPr>
          <w:rFonts w:eastAsia="宋体" w:cs="宋体"/>
          <w:sz w:val="24"/>
          <w:szCs w:val="24"/>
        </w:rPr>
        <w:br/>
        <w:t xml:space="preserve">scrollbar-highlight-color:#fff; </w:t>
      </w:r>
      <w:r>
        <w:rPr>
          <w:rFonts w:eastAsia="宋体" w:cs="宋体"/>
          <w:sz w:val="24"/>
          <w:szCs w:val="24"/>
        </w:rPr>
        <w:br/>
        <w:t xml:space="preserve">scrollbar-shadow-color:#eeeeee; </w:t>
      </w:r>
      <w:r>
        <w:rPr>
          <w:rFonts w:eastAsia="宋体" w:cs="宋体"/>
          <w:sz w:val="24"/>
          <w:szCs w:val="24"/>
        </w:rPr>
        <w:br/>
        <w:t xml:space="preserve">scrollbar-3dlight-color:#eeeeee; </w:t>
      </w:r>
      <w:r>
        <w:rPr>
          <w:rFonts w:eastAsia="宋体" w:cs="宋体"/>
          <w:sz w:val="24"/>
          <w:szCs w:val="24"/>
        </w:rPr>
        <w:br/>
        <w:t xml:space="preserve">scrollbar-arrow-color:#000; </w:t>
      </w:r>
      <w:r>
        <w:rPr>
          <w:rFonts w:eastAsia="宋体" w:cs="宋体"/>
          <w:sz w:val="24"/>
          <w:szCs w:val="24"/>
        </w:rPr>
        <w:br/>
      </w:r>
      <w:r>
        <w:rPr>
          <w:rFonts w:eastAsia="宋体" w:cs="宋体"/>
          <w:sz w:val="24"/>
          <w:szCs w:val="24"/>
        </w:rPr>
        <w:lastRenderedPageBreak/>
        <w:t xml:space="preserve">scrollbar-track-color:#fff; </w:t>
      </w:r>
      <w:r>
        <w:rPr>
          <w:rFonts w:eastAsia="宋体" w:cs="宋体"/>
          <w:sz w:val="24"/>
          <w:szCs w:val="24"/>
        </w:rPr>
        <w:br/>
        <w:t xml:space="preserve">scrollbar-darkshadow-color:#fff; </w:t>
      </w:r>
      <w:r>
        <w:rPr>
          <w:rFonts w:eastAsia="宋体" w:cs="宋体"/>
          <w:sz w:val="24"/>
          <w:szCs w:val="24"/>
        </w:rPr>
        <w:br/>
        <w:t xml:space="preserve">} </w:t>
      </w:r>
      <w:r>
        <w:rPr>
          <w:rFonts w:eastAsia="宋体" w:cs="宋体"/>
          <w:sz w:val="24"/>
          <w:szCs w:val="24"/>
        </w:rPr>
        <w:br/>
        <w:t>--&gt;</w:t>
      </w:r>
      <w:r>
        <w:rPr>
          <w:rFonts w:eastAsia="宋体" w:cs="宋体"/>
          <w:sz w:val="24"/>
          <w:szCs w:val="24"/>
        </w:rPr>
        <w:br/>
      </w:r>
      <w:r>
        <w:rPr>
          <w:rFonts w:eastAsia="宋体" w:cs="宋体" w:hint="eastAsia"/>
          <w:sz w:val="24"/>
          <w:szCs w:val="24"/>
        </w:rPr>
        <w:t>＜</w:t>
      </w:r>
      <w:r>
        <w:rPr>
          <w:rFonts w:eastAsia="宋体" w:cs="宋体"/>
          <w:sz w:val="24"/>
          <w:szCs w:val="24"/>
        </w:rPr>
        <w:t>/style&gt;</w:t>
      </w:r>
    </w:p>
    <w:p w:rsidR="00F17EC2" w:rsidRDefault="00F17EC2" w:rsidP="00F17EC2">
      <w:pPr>
        <w:pStyle w:val="3"/>
        <w:rPr>
          <w:sz w:val="24"/>
          <w:szCs w:val="24"/>
        </w:rPr>
      </w:pPr>
      <w:bookmarkStart w:id="20" w:name="_Toc275446378"/>
      <w:r w:rsidRPr="00F50CD6">
        <w:rPr>
          <w:rFonts w:hint="eastAsia"/>
          <w:sz w:val="24"/>
          <w:szCs w:val="24"/>
          <w:highlight w:val="yellow"/>
        </w:rPr>
        <w:t>为什么无法定义</w:t>
      </w:r>
      <w:r w:rsidRPr="00F50CD6">
        <w:rPr>
          <w:sz w:val="24"/>
          <w:szCs w:val="24"/>
          <w:highlight w:val="yellow"/>
        </w:rPr>
        <w:t>1px</w:t>
      </w:r>
      <w:r w:rsidRPr="00F50CD6">
        <w:rPr>
          <w:rFonts w:hint="eastAsia"/>
          <w:sz w:val="24"/>
          <w:szCs w:val="24"/>
          <w:highlight w:val="yellow"/>
        </w:rPr>
        <w:t>左右高度的容器</w:t>
      </w:r>
      <w:bookmarkEnd w:id="20"/>
      <w:r w:rsidR="007A333B" w:rsidRPr="00F50CD6">
        <w:rPr>
          <w:rFonts w:hint="eastAsia"/>
          <w:sz w:val="24"/>
          <w:szCs w:val="24"/>
          <w:highlight w:val="yellow"/>
        </w:rPr>
        <w:t xml:space="preserve"> IE6</w:t>
      </w:r>
    </w:p>
    <w:p w:rsidR="00F17EC2" w:rsidRDefault="00F17EC2" w:rsidP="00F17EC2">
      <w:pPr>
        <w:ind w:left="400" w:firstLine="480"/>
        <w:rPr>
          <w:rFonts w:eastAsia="宋体" w:cs="宋体"/>
          <w:sz w:val="24"/>
          <w:szCs w:val="24"/>
        </w:rPr>
      </w:pPr>
      <w:r>
        <w:rPr>
          <w:rFonts w:eastAsia="宋体" w:cs="宋体"/>
          <w:sz w:val="24"/>
          <w:szCs w:val="24"/>
        </w:rPr>
        <w:t>IE6</w:t>
      </w:r>
      <w:r>
        <w:rPr>
          <w:rFonts w:eastAsia="宋体" w:cs="宋体" w:hint="eastAsia"/>
          <w:sz w:val="24"/>
          <w:szCs w:val="24"/>
        </w:rPr>
        <w:t>下这个问题是因为默认的行高造成的</w:t>
      </w:r>
      <w:r>
        <w:rPr>
          <w:rFonts w:eastAsia="宋体" w:cs="宋体"/>
          <w:sz w:val="24"/>
          <w:szCs w:val="24"/>
        </w:rPr>
        <w:t>,</w:t>
      </w:r>
      <w:r>
        <w:rPr>
          <w:rFonts w:eastAsia="宋体" w:cs="宋体" w:hint="eastAsia"/>
          <w:sz w:val="24"/>
          <w:szCs w:val="24"/>
        </w:rPr>
        <w:t>解决的技巧也有很多：</w:t>
      </w:r>
    </w:p>
    <w:p w:rsidR="00F17EC2" w:rsidRDefault="00F17EC2" w:rsidP="00F17EC2">
      <w:pPr>
        <w:ind w:left="400" w:firstLine="480"/>
        <w:rPr>
          <w:rFonts w:eastAsia="宋体" w:cs="宋体"/>
          <w:sz w:val="24"/>
          <w:szCs w:val="24"/>
        </w:rPr>
      </w:pPr>
      <w:r>
        <w:rPr>
          <w:rFonts w:eastAsia="宋体" w:cs="宋体" w:hint="eastAsia"/>
          <w:sz w:val="24"/>
          <w:szCs w:val="24"/>
        </w:rPr>
        <w:t>例如</w:t>
      </w:r>
      <w:r>
        <w:rPr>
          <w:rFonts w:eastAsia="宋体" w:cs="宋体"/>
          <w:sz w:val="24"/>
          <w:szCs w:val="24"/>
        </w:rPr>
        <w:t>:overflow:hidden</w:t>
      </w:r>
      <w:r>
        <w:rPr>
          <w:rFonts w:eastAsia="宋体" w:cs="宋体" w:hint="eastAsia"/>
          <w:sz w:val="24"/>
          <w:szCs w:val="24"/>
        </w:rPr>
        <w:t xml:space="preserve">　</w:t>
      </w:r>
      <w:r>
        <w:rPr>
          <w:rFonts w:eastAsia="宋体" w:cs="宋体"/>
          <w:sz w:val="24"/>
          <w:szCs w:val="24"/>
        </w:rPr>
        <w:t xml:space="preserve"> zoom:0.08 </w:t>
      </w:r>
      <w:r>
        <w:rPr>
          <w:rFonts w:eastAsia="宋体" w:cs="宋体" w:hint="eastAsia"/>
          <w:sz w:val="24"/>
          <w:szCs w:val="24"/>
        </w:rPr>
        <w:t xml:space="preserve">　</w:t>
      </w:r>
      <w:r>
        <w:rPr>
          <w:rFonts w:eastAsia="宋体" w:cs="宋体"/>
          <w:sz w:val="24"/>
          <w:szCs w:val="24"/>
        </w:rPr>
        <w:t xml:space="preserve"> line-height:1px</w:t>
      </w:r>
    </w:p>
    <w:p w:rsidR="00F17EC2" w:rsidRDefault="00F17EC2" w:rsidP="00F17EC2">
      <w:pPr>
        <w:ind w:left="400" w:firstLine="480"/>
        <w:rPr>
          <w:rFonts w:eastAsia="宋体" w:cs="宋体"/>
          <w:sz w:val="24"/>
          <w:szCs w:val="24"/>
        </w:rPr>
      </w:pPr>
      <w:r>
        <w:rPr>
          <w:rFonts w:eastAsia="宋体" w:cs="宋体"/>
          <w:sz w:val="24"/>
          <w:szCs w:val="24"/>
        </w:rPr>
        <w:t>16.</w:t>
      </w:r>
      <w:r>
        <w:rPr>
          <w:rFonts w:eastAsia="宋体" w:cs="宋体" w:hint="eastAsia"/>
          <w:sz w:val="24"/>
          <w:szCs w:val="24"/>
        </w:rPr>
        <w:t>怎么样才能让层显示在</w:t>
      </w:r>
      <w:r>
        <w:rPr>
          <w:rFonts w:eastAsia="宋体" w:cs="宋体"/>
          <w:sz w:val="24"/>
          <w:szCs w:val="24"/>
        </w:rPr>
        <w:t>FLASH</w:t>
      </w:r>
      <w:r>
        <w:rPr>
          <w:rFonts w:eastAsia="宋体" w:cs="宋体" w:hint="eastAsia"/>
          <w:sz w:val="24"/>
          <w:szCs w:val="24"/>
        </w:rPr>
        <w:t>之上呢</w:t>
      </w:r>
    </w:p>
    <w:p w:rsidR="00F17EC2" w:rsidRDefault="00F17EC2" w:rsidP="00F17EC2">
      <w:pPr>
        <w:ind w:left="400" w:firstLine="480"/>
        <w:rPr>
          <w:rFonts w:eastAsia="宋体" w:cs="宋体"/>
          <w:sz w:val="24"/>
          <w:szCs w:val="24"/>
        </w:rPr>
      </w:pPr>
      <w:r>
        <w:rPr>
          <w:rFonts w:eastAsia="宋体" w:cs="宋体" w:hint="eastAsia"/>
          <w:sz w:val="24"/>
          <w:szCs w:val="24"/>
        </w:rPr>
        <w:t>解决的办法是给</w:t>
      </w:r>
      <w:r>
        <w:rPr>
          <w:rFonts w:eastAsia="宋体" w:cs="宋体"/>
          <w:sz w:val="24"/>
          <w:szCs w:val="24"/>
        </w:rPr>
        <w:t>FLASH</w:t>
      </w:r>
      <w:r>
        <w:rPr>
          <w:rFonts w:eastAsia="宋体" w:cs="宋体" w:hint="eastAsia"/>
          <w:sz w:val="24"/>
          <w:szCs w:val="24"/>
        </w:rPr>
        <w:t>设置透明</w:t>
      </w:r>
    </w:p>
    <w:p w:rsidR="00F17EC2" w:rsidRDefault="00F17EC2" w:rsidP="00F17EC2">
      <w:pPr>
        <w:ind w:left="400" w:firstLine="480"/>
        <w:rPr>
          <w:rFonts w:eastAsia="宋体" w:cs="宋体"/>
          <w:sz w:val="24"/>
          <w:szCs w:val="24"/>
        </w:rPr>
      </w:pPr>
      <w:r>
        <w:rPr>
          <w:rFonts w:eastAsia="宋体" w:cs="宋体"/>
          <w:sz w:val="24"/>
          <w:szCs w:val="24"/>
        </w:rPr>
        <w:t>&lt;param name="wmode" value="transparent" /&gt;</w:t>
      </w:r>
    </w:p>
    <w:p w:rsidR="00F17EC2" w:rsidRDefault="00F17EC2" w:rsidP="00F17EC2">
      <w:pPr>
        <w:pStyle w:val="3"/>
        <w:rPr>
          <w:sz w:val="24"/>
          <w:szCs w:val="24"/>
        </w:rPr>
      </w:pPr>
      <w:bookmarkStart w:id="21" w:name="_Toc275446379"/>
      <w:r w:rsidRPr="004D0597">
        <w:rPr>
          <w:rFonts w:hint="eastAsia"/>
          <w:sz w:val="24"/>
          <w:szCs w:val="24"/>
          <w:highlight w:val="yellow"/>
        </w:rPr>
        <w:t>链接</w:t>
      </w:r>
      <w:r w:rsidRPr="004D0597">
        <w:rPr>
          <w:sz w:val="24"/>
          <w:szCs w:val="24"/>
          <w:highlight w:val="yellow"/>
        </w:rPr>
        <w:t>(a</w:t>
      </w:r>
      <w:r w:rsidRPr="004D0597">
        <w:rPr>
          <w:rFonts w:hint="eastAsia"/>
          <w:sz w:val="24"/>
          <w:szCs w:val="24"/>
          <w:highlight w:val="yellow"/>
        </w:rPr>
        <w:t>标签</w:t>
      </w:r>
      <w:r w:rsidRPr="004D0597">
        <w:rPr>
          <w:sz w:val="24"/>
          <w:szCs w:val="24"/>
          <w:highlight w:val="yellow"/>
        </w:rPr>
        <w:t>)</w:t>
      </w:r>
      <w:r w:rsidRPr="004D0597">
        <w:rPr>
          <w:rFonts w:hint="eastAsia"/>
          <w:sz w:val="24"/>
          <w:szCs w:val="24"/>
          <w:highlight w:val="yellow"/>
        </w:rPr>
        <w:t>的边框与背景</w:t>
      </w:r>
      <w:bookmarkEnd w:id="21"/>
    </w:p>
    <w:p w:rsidR="00F17EC2" w:rsidRDefault="00F17EC2" w:rsidP="00F17EC2">
      <w:pPr>
        <w:ind w:left="400" w:firstLine="480"/>
        <w:rPr>
          <w:rFonts w:eastAsia="宋体" w:cs="宋体"/>
          <w:sz w:val="24"/>
          <w:szCs w:val="24"/>
        </w:rPr>
      </w:pPr>
      <w:r>
        <w:rPr>
          <w:rFonts w:eastAsia="宋体" w:cs="宋体"/>
          <w:sz w:val="24"/>
          <w:szCs w:val="24"/>
        </w:rPr>
        <w:t>a</w:t>
      </w:r>
      <w:r>
        <w:rPr>
          <w:rFonts w:eastAsia="宋体" w:cs="宋体" w:hint="eastAsia"/>
          <w:sz w:val="24"/>
          <w:szCs w:val="24"/>
        </w:rPr>
        <w:t>链接加边框和背景色，需设置</w:t>
      </w:r>
      <w:r>
        <w:rPr>
          <w:rFonts w:eastAsia="宋体" w:cs="宋体"/>
          <w:sz w:val="24"/>
          <w:szCs w:val="24"/>
        </w:rPr>
        <w:t xml:space="preserve"> display: block, </w:t>
      </w:r>
      <w:r>
        <w:rPr>
          <w:rFonts w:eastAsia="宋体" w:cs="宋体" w:hint="eastAsia"/>
          <w:sz w:val="24"/>
          <w:szCs w:val="24"/>
        </w:rPr>
        <w:t>同时设置</w:t>
      </w:r>
      <w:r>
        <w:rPr>
          <w:rFonts w:eastAsia="宋体" w:cs="宋体"/>
          <w:sz w:val="24"/>
          <w:szCs w:val="24"/>
        </w:rPr>
        <w:t xml:space="preserve"> float: left </w:t>
      </w:r>
      <w:r>
        <w:rPr>
          <w:rFonts w:eastAsia="宋体" w:cs="宋体" w:hint="eastAsia"/>
          <w:sz w:val="24"/>
          <w:szCs w:val="24"/>
        </w:rPr>
        <w:t>保证不换行。参照</w:t>
      </w:r>
      <w:r>
        <w:rPr>
          <w:rFonts w:eastAsia="宋体" w:cs="宋体"/>
          <w:sz w:val="24"/>
          <w:szCs w:val="24"/>
        </w:rPr>
        <w:t xml:space="preserve">menubar, </w:t>
      </w:r>
      <w:r>
        <w:rPr>
          <w:rFonts w:eastAsia="宋体" w:cs="宋体" w:hint="eastAsia"/>
          <w:sz w:val="24"/>
          <w:szCs w:val="24"/>
        </w:rPr>
        <w:t>给</w:t>
      </w:r>
      <w:r>
        <w:rPr>
          <w:rFonts w:eastAsia="宋体" w:cs="宋体"/>
          <w:sz w:val="24"/>
          <w:szCs w:val="24"/>
        </w:rPr>
        <w:t xml:space="preserve"> a </w:t>
      </w:r>
      <w:r>
        <w:rPr>
          <w:rFonts w:eastAsia="宋体" w:cs="宋体" w:hint="eastAsia"/>
          <w:sz w:val="24"/>
          <w:szCs w:val="24"/>
        </w:rPr>
        <w:t>和</w:t>
      </w:r>
      <w:r>
        <w:rPr>
          <w:rFonts w:eastAsia="宋体" w:cs="宋体"/>
          <w:sz w:val="24"/>
          <w:szCs w:val="24"/>
        </w:rPr>
        <w:t>menubar</w:t>
      </w:r>
      <w:r>
        <w:rPr>
          <w:rFonts w:eastAsia="宋体" w:cs="宋体" w:hint="eastAsia"/>
          <w:sz w:val="24"/>
          <w:szCs w:val="24"/>
        </w:rPr>
        <w:t>设置高度是为了避免底边显示错位</w:t>
      </w:r>
      <w:r>
        <w:rPr>
          <w:rFonts w:eastAsia="宋体" w:cs="宋体"/>
          <w:sz w:val="24"/>
          <w:szCs w:val="24"/>
        </w:rPr>
        <w:t xml:space="preserve">, </w:t>
      </w:r>
      <w:r>
        <w:rPr>
          <w:rFonts w:eastAsia="宋体" w:cs="宋体" w:hint="eastAsia"/>
          <w:sz w:val="24"/>
          <w:szCs w:val="24"/>
        </w:rPr>
        <w:t>若不设</w:t>
      </w:r>
      <w:r>
        <w:rPr>
          <w:rFonts w:eastAsia="宋体" w:cs="宋体"/>
          <w:sz w:val="24"/>
          <w:szCs w:val="24"/>
        </w:rPr>
        <w:t xml:space="preserve"> height, </w:t>
      </w:r>
      <w:r>
        <w:rPr>
          <w:rFonts w:eastAsia="宋体" w:cs="宋体" w:hint="eastAsia"/>
          <w:sz w:val="24"/>
          <w:szCs w:val="24"/>
        </w:rPr>
        <w:t>可以在</w:t>
      </w:r>
      <w:r>
        <w:rPr>
          <w:rFonts w:eastAsia="宋体" w:cs="宋体"/>
          <w:sz w:val="24"/>
          <w:szCs w:val="24"/>
        </w:rPr>
        <w:t>menubar</w:t>
      </w:r>
      <w:r>
        <w:rPr>
          <w:rFonts w:eastAsia="宋体" w:cs="宋体" w:hint="eastAsia"/>
          <w:sz w:val="24"/>
          <w:szCs w:val="24"/>
        </w:rPr>
        <w:t>中插入一个空格。</w:t>
      </w:r>
    </w:p>
    <w:p w:rsidR="00FD54F7" w:rsidRDefault="00FD54F7" w:rsidP="00F17EC2">
      <w:pPr>
        <w:ind w:left="400" w:firstLine="480"/>
        <w:rPr>
          <w:rFonts w:eastAsia="宋体" w:cs="宋体"/>
          <w:b/>
          <w:color w:val="C00000"/>
          <w:sz w:val="24"/>
          <w:szCs w:val="24"/>
        </w:rPr>
      </w:pPr>
      <w:r w:rsidRPr="004D0597">
        <w:rPr>
          <w:rFonts w:eastAsia="宋体" w:cs="宋体" w:hint="eastAsia"/>
          <w:sz w:val="24"/>
          <w:szCs w:val="24"/>
          <w:highlight w:val="yellow"/>
        </w:rPr>
        <w:t>直接添加边框和</w:t>
      </w:r>
      <w:r w:rsidR="00BA5E90">
        <w:rPr>
          <w:rFonts w:eastAsia="宋体" w:cs="宋体" w:hint="eastAsia"/>
          <w:sz w:val="24"/>
          <w:szCs w:val="24"/>
          <w:highlight w:val="yellow"/>
        </w:rPr>
        <w:t>背景</w:t>
      </w:r>
      <w:r w:rsidRPr="004D0597">
        <w:rPr>
          <w:rFonts w:eastAsia="宋体" w:cs="宋体" w:hint="eastAsia"/>
          <w:sz w:val="24"/>
          <w:szCs w:val="24"/>
          <w:highlight w:val="yellow"/>
        </w:rPr>
        <w:t>色就行了</w:t>
      </w:r>
      <w:r w:rsidR="00BA5E90">
        <w:rPr>
          <w:rFonts w:eastAsia="宋体" w:cs="宋体" w:hint="eastAsia"/>
          <w:sz w:val="24"/>
          <w:szCs w:val="24"/>
        </w:rPr>
        <w:t xml:space="preserve">  </w:t>
      </w:r>
      <w:r w:rsidR="00BA5E90" w:rsidRPr="001237E1">
        <w:rPr>
          <w:rFonts w:eastAsia="宋体" w:cs="宋体" w:hint="eastAsia"/>
          <w:b/>
          <w:color w:val="C00000"/>
          <w:sz w:val="24"/>
          <w:szCs w:val="24"/>
          <w:highlight w:val="yellow"/>
        </w:rPr>
        <w:t>添加上下外边距</w:t>
      </w:r>
      <w:r w:rsidR="00BA5E90" w:rsidRPr="001237E1">
        <w:rPr>
          <w:rFonts w:eastAsia="宋体" w:cs="宋体" w:hint="eastAsia"/>
          <w:b/>
          <w:color w:val="C00000"/>
          <w:sz w:val="24"/>
          <w:szCs w:val="24"/>
        </w:rPr>
        <w:t xml:space="preserve"> </w:t>
      </w:r>
      <w:r w:rsidR="00BA5E90" w:rsidRPr="001237E1">
        <w:rPr>
          <w:rFonts w:eastAsia="宋体" w:cs="宋体" w:hint="eastAsia"/>
          <w:b/>
          <w:color w:val="C00000"/>
          <w:sz w:val="24"/>
          <w:szCs w:val="24"/>
          <w:highlight w:val="yellow"/>
        </w:rPr>
        <w:t>即</w:t>
      </w:r>
      <w:r w:rsidR="00BA5E90" w:rsidRPr="001237E1">
        <w:rPr>
          <w:rFonts w:eastAsia="宋体" w:cs="宋体" w:hint="eastAsia"/>
          <w:b/>
          <w:color w:val="C00000"/>
          <w:sz w:val="24"/>
          <w:szCs w:val="24"/>
          <w:highlight w:val="yellow"/>
        </w:rPr>
        <w:t>margin-top</w:t>
      </w:r>
      <w:r w:rsidR="00BA5E90" w:rsidRPr="001237E1">
        <w:rPr>
          <w:rFonts w:eastAsia="宋体" w:cs="宋体" w:hint="eastAsia"/>
          <w:b/>
          <w:color w:val="C00000"/>
          <w:sz w:val="24"/>
          <w:szCs w:val="24"/>
          <w:highlight w:val="yellow"/>
        </w:rPr>
        <w:t>和</w:t>
      </w:r>
      <w:r w:rsidR="00BA5E90" w:rsidRPr="001237E1">
        <w:rPr>
          <w:rFonts w:eastAsia="宋体" w:cs="宋体" w:hint="eastAsia"/>
          <w:b/>
          <w:color w:val="C00000"/>
          <w:sz w:val="24"/>
          <w:szCs w:val="24"/>
          <w:highlight w:val="yellow"/>
        </w:rPr>
        <w:t>margin-bottom</w:t>
      </w:r>
      <w:r w:rsidR="00BA5E90" w:rsidRPr="001237E1">
        <w:rPr>
          <w:rFonts w:eastAsia="宋体" w:cs="宋体" w:hint="eastAsia"/>
          <w:b/>
          <w:color w:val="C00000"/>
          <w:sz w:val="24"/>
          <w:szCs w:val="24"/>
          <w:highlight w:val="yellow"/>
        </w:rPr>
        <w:t>的时候才需要设置</w:t>
      </w:r>
      <w:r w:rsidR="00C5562D" w:rsidRPr="001237E1">
        <w:rPr>
          <w:rFonts w:eastAsia="宋体" w:cs="宋体"/>
          <w:b/>
          <w:color w:val="C00000"/>
          <w:sz w:val="24"/>
          <w:szCs w:val="24"/>
          <w:highlight w:val="yellow"/>
        </w:rPr>
        <w:t>display: block</w:t>
      </w:r>
    </w:p>
    <w:p w:rsidR="00B079A3" w:rsidRDefault="00B079A3" w:rsidP="00F17EC2">
      <w:pPr>
        <w:ind w:left="400" w:firstLine="480"/>
        <w:rPr>
          <w:rFonts w:eastAsia="宋体" w:cs="宋体"/>
          <w:sz w:val="24"/>
          <w:szCs w:val="24"/>
        </w:rPr>
      </w:pPr>
    </w:p>
    <w:p w:rsidR="00F17EC2" w:rsidRDefault="00F17EC2" w:rsidP="00BA5E90">
      <w:pPr>
        <w:pStyle w:val="3"/>
        <w:ind w:left="0"/>
        <w:rPr>
          <w:sz w:val="24"/>
          <w:szCs w:val="24"/>
        </w:rPr>
      </w:pPr>
      <w:bookmarkStart w:id="22" w:name="_Toc275446380"/>
      <w:r w:rsidRPr="00B079A3">
        <w:rPr>
          <w:rFonts w:hint="eastAsia"/>
          <w:sz w:val="24"/>
          <w:szCs w:val="24"/>
          <w:highlight w:val="yellow"/>
        </w:rPr>
        <w:t>超链接访问过后</w:t>
      </w:r>
      <w:r w:rsidRPr="00B079A3">
        <w:rPr>
          <w:sz w:val="24"/>
          <w:szCs w:val="24"/>
          <w:highlight w:val="yellow"/>
        </w:rPr>
        <w:t>hover</w:t>
      </w:r>
      <w:r w:rsidRPr="00B079A3">
        <w:rPr>
          <w:rFonts w:hint="eastAsia"/>
          <w:sz w:val="24"/>
          <w:szCs w:val="24"/>
          <w:highlight w:val="yellow"/>
        </w:rPr>
        <w:t>样式就不出现的问题</w:t>
      </w:r>
      <w:bookmarkEnd w:id="22"/>
    </w:p>
    <w:p w:rsidR="00F17EC2" w:rsidRDefault="00F17EC2" w:rsidP="00F17EC2">
      <w:pPr>
        <w:ind w:left="400" w:firstLine="480"/>
        <w:rPr>
          <w:rFonts w:eastAsia="宋体" w:cs="宋体"/>
          <w:sz w:val="24"/>
          <w:szCs w:val="24"/>
        </w:rPr>
      </w:pPr>
      <w:r>
        <w:rPr>
          <w:rFonts w:eastAsia="宋体" w:cs="宋体" w:hint="eastAsia"/>
          <w:sz w:val="24"/>
          <w:szCs w:val="24"/>
        </w:rPr>
        <w:t>被点击访问过的超链接样式不在具有</w:t>
      </w:r>
      <w:r>
        <w:rPr>
          <w:rFonts w:eastAsia="宋体" w:cs="宋体"/>
          <w:sz w:val="24"/>
          <w:szCs w:val="24"/>
        </w:rPr>
        <w:t>hover</w:t>
      </w:r>
      <w:r>
        <w:rPr>
          <w:rFonts w:eastAsia="宋体" w:cs="宋体" w:hint="eastAsia"/>
          <w:sz w:val="24"/>
          <w:szCs w:val="24"/>
        </w:rPr>
        <w:t>和</w:t>
      </w:r>
      <w:r>
        <w:rPr>
          <w:rFonts w:eastAsia="宋体" w:cs="宋体"/>
          <w:sz w:val="24"/>
          <w:szCs w:val="24"/>
        </w:rPr>
        <w:t>active</w:t>
      </w:r>
      <w:r>
        <w:rPr>
          <w:rFonts w:eastAsia="宋体" w:cs="宋体" w:hint="eastAsia"/>
          <w:sz w:val="24"/>
          <w:szCs w:val="24"/>
        </w:rPr>
        <w:t>了</w:t>
      </w:r>
      <w:r>
        <w:rPr>
          <w:rFonts w:eastAsia="宋体" w:cs="宋体"/>
          <w:sz w:val="24"/>
          <w:szCs w:val="24"/>
        </w:rPr>
        <w:t>,</w:t>
      </w:r>
      <w:r>
        <w:rPr>
          <w:rFonts w:eastAsia="宋体" w:cs="宋体" w:hint="eastAsia"/>
          <w:sz w:val="24"/>
          <w:szCs w:val="24"/>
        </w:rPr>
        <w:t>很多人应该都遇到过这个问题</w:t>
      </w:r>
      <w:r>
        <w:rPr>
          <w:rFonts w:eastAsia="宋体" w:cs="宋体"/>
          <w:sz w:val="24"/>
          <w:szCs w:val="24"/>
        </w:rPr>
        <w:t>,</w:t>
      </w:r>
      <w:r>
        <w:rPr>
          <w:rFonts w:eastAsia="宋体" w:cs="宋体" w:hint="eastAsia"/>
          <w:sz w:val="24"/>
          <w:szCs w:val="24"/>
        </w:rPr>
        <w:t>解决技巧是改变</w:t>
      </w:r>
      <w:r>
        <w:rPr>
          <w:rFonts w:eastAsia="宋体" w:cs="宋体"/>
          <w:sz w:val="24"/>
          <w:szCs w:val="24"/>
        </w:rPr>
        <w:t>CSS</w:t>
      </w:r>
      <w:r>
        <w:rPr>
          <w:rFonts w:eastAsia="宋体" w:cs="宋体" w:hint="eastAsia"/>
          <w:sz w:val="24"/>
          <w:szCs w:val="24"/>
        </w:rPr>
        <w:t>属性的排列顺序</w:t>
      </w:r>
      <w:r>
        <w:rPr>
          <w:rFonts w:eastAsia="宋体" w:cs="宋体"/>
          <w:sz w:val="24"/>
          <w:szCs w:val="24"/>
        </w:rPr>
        <w:t xml:space="preserve">: L-V-H-A </w:t>
      </w:r>
    </w:p>
    <w:p w:rsidR="00F17EC2" w:rsidRDefault="00F17EC2" w:rsidP="00F17EC2">
      <w:pPr>
        <w:ind w:left="400" w:firstLine="480"/>
        <w:rPr>
          <w:rFonts w:eastAsia="宋体" w:cs="宋体"/>
          <w:sz w:val="24"/>
          <w:szCs w:val="24"/>
        </w:rPr>
      </w:pPr>
      <w:r>
        <w:rPr>
          <w:rFonts w:eastAsia="宋体" w:cs="宋体"/>
          <w:sz w:val="24"/>
          <w:szCs w:val="24"/>
        </w:rPr>
        <w:t xml:space="preserve">Code: </w:t>
      </w:r>
    </w:p>
    <w:p w:rsidR="00F17EC2" w:rsidRDefault="00F17EC2" w:rsidP="00F17EC2">
      <w:pPr>
        <w:ind w:left="800"/>
        <w:rPr>
          <w:rFonts w:eastAsia="宋体" w:cs="宋体"/>
          <w:sz w:val="24"/>
          <w:szCs w:val="24"/>
        </w:rPr>
      </w:pPr>
      <w:r>
        <w:rPr>
          <w:rFonts w:eastAsia="宋体" w:cs="宋体"/>
          <w:sz w:val="24"/>
          <w:szCs w:val="24"/>
        </w:rPr>
        <w:t>&lt;style type="text/css"&gt;</w:t>
      </w:r>
      <w:r>
        <w:rPr>
          <w:rFonts w:eastAsia="宋体" w:cs="宋体"/>
          <w:sz w:val="24"/>
          <w:szCs w:val="24"/>
        </w:rPr>
        <w:br/>
        <w:t>&lt;!--</w:t>
      </w:r>
      <w:r>
        <w:rPr>
          <w:rFonts w:eastAsia="宋体" w:cs="宋体"/>
          <w:sz w:val="24"/>
          <w:szCs w:val="24"/>
        </w:rPr>
        <w:br/>
        <w:t xml:space="preserve">a:link {} </w:t>
      </w:r>
      <w:r>
        <w:rPr>
          <w:rFonts w:eastAsia="宋体" w:cs="宋体"/>
          <w:sz w:val="24"/>
          <w:szCs w:val="24"/>
        </w:rPr>
        <w:br/>
        <w:t xml:space="preserve">a:visited {} </w:t>
      </w:r>
      <w:r>
        <w:rPr>
          <w:rFonts w:eastAsia="宋体" w:cs="宋体"/>
          <w:sz w:val="24"/>
          <w:szCs w:val="24"/>
        </w:rPr>
        <w:br/>
        <w:t xml:space="preserve">a:hover {} </w:t>
      </w:r>
      <w:r>
        <w:rPr>
          <w:rFonts w:eastAsia="宋体" w:cs="宋体"/>
          <w:sz w:val="24"/>
          <w:szCs w:val="24"/>
        </w:rPr>
        <w:br/>
      </w:r>
      <w:r w:rsidRPr="00510A36">
        <w:rPr>
          <w:rFonts w:eastAsia="宋体" w:cs="宋体"/>
          <w:sz w:val="24"/>
          <w:szCs w:val="24"/>
          <w:highlight w:val="yellow"/>
        </w:rPr>
        <w:t xml:space="preserve">a:active {} </w:t>
      </w:r>
      <w:r w:rsidR="00125E81" w:rsidRPr="00510A36">
        <w:rPr>
          <w:rFonts w:eastAsia="宋体" w:cs="宋体" w:hint="eastAsia"/>
          <w:sz w:val="24"/>
          <w:szCs w:val="24"/>
          <w:highlight w:val="yellow"/>
        </w:rPr>
        <w:t>——》</w:t>
      </w:r>
      <w:r w:rsidR="00D96D4F" w:rsidRPr="00510A36">
        <w:rPr>
          <w:rFonts w:eastAsia="宋体" w:cs="宋体" w:hint="eastAsia"/>
          <w:sz w:val="24"/>
          <w:szCs w:val="24"/>
          <w:highlight w:val="yellow"/>
        </w:rPr>
        <w:t>a:focus</w:t>
      </w:r>
      <w:r w:rsidR="00D96D4F" w:rsidRPr="00510A36">
        <w:rPr>
          <w:rFonts w:eastAsia="宋体" w:cs="宋体"/>
          <w:sz w:val="24"/>
          <w:szCs w:val="24"/>
          <w:highlight w:val="yellow"/>
        </w:rPr>
        <w:t xml:space="preserve"> </w:t>
      </w:r>
      <w:r w:rsidR="00D96D4F">
        <w:rPr>
          <w:rFonts w:eastAsia="宋体" w:cs="宋体" w:hint="eastAsia"/>
          <w:sz w:val="24"/>
          <w:szCs w:val="24"/>
          <w:highlight w:val="yellow"/>
        </w:rPr>
        <w:t>,</w:t>
      </w:r>
      <w:r w:rsidR="00125E81" w:rsidRPr="00510A36">
        <w:rPr>
          <w:rFonts w:eastAsia="宋体" w:cs="宋体"/>
          <w:sz w:val="24"/>
          <w:szCs w:val="24"/>
          <w:highlight w:val="yellow"/>
        </w:rPr>
        <w:t>a:</w:t>
      </w:r>
      <w:r w:rsidR="00125E81" w:rsidRPr="00510A36">
        <w:rPr>
          <w:rFonts w:eastAsia="宋体" w:cs="宋体" w:hint="eastAsia"/>
          <w:sz w:val="24"/>
          <w:szCs w:val="24"/>
          <w:highlight w:val="yellow"/>
        </w:rPr>
        <w:t>active</w:t>
      </w:r>
      <w:r w:rsidR="00DF2A7D">
        <w:rPr>
          <w:rFonts w:eastAsia="宋体" w:cs="宋体" w:hint="eastAsia"/>
          <w:sz w:val="24"/>
          <w:szCs w:val="24"/>
          <w:highlight w:val="yellow"/>
        </w:rPr>
        <w:t xml:space="preserve"> </w:t>
      </w:r>
      <w:r w:rsidR="00125E81" w:rsidRPr="00510A36">
        <w:rPr>
          <w:rFonts w:eastAsia="宋体" w:cs="宋体" w:hint="eastAsia"/>
          <w:sz w:val="24"/>
          <w:szCs w:val="24"/>
          <w:highlight w:val="yellow"/>
        </w:rPr>
        <w:t>{}</w:t>
      </w:r>
      <w:r>
        <w:rPr>
          <w:rFonts w:eastAsia="宋体" w:cs="宋体"/>
          <w:sz w:val="24"/>
          <w:szCs w:val="24"/>
        </w:rPr>
        <w:br/>
        <w:t>--&gt;</w:t>
      </w:r>
      <w:r>
        <w:rPr>
          <w:rFonts w:eastAsia="宋体" w:cs="宋体"/>
          <w:sz w:val="24"/>
          <w:szCs w:val="24"/>
        </w:rPr>
        <w:br/>
        <w:t>&lt;/style&gt;</w:t>
      </w:r>
    </w:p>
    <w:p w:rsidR="00F17EC2" w:rsidRDefault="00DF0EF0" w:rsidP="00F17EC2">
      <w:pPr>
        <w:pStyle w:val="3"/>
        <w:rPr>
          <w:sz w:val="24"/>
          <w:szCs w:val="24"/>
        </w:rPr>
      </w:pPr>
      <w:bookmarkStart w:id="23" w:name="_Toc275446381"/>
      <w:r w:rsidRPr="009565BE">
        <w:rPr>
          <w:rFonts w:hint="eastAsia"/>
          <w:sz w:val="24"/>
          <w:szCs w:val="24"/>
          <w:highlight w:val="yellow"/>
        </w:rPr>
        <w:t>form</w:t>
      </w:r>
      <w:r w:rsidR="00F17EC2" w:rsidRPr="009565BE">
        <w:rPr>
          <w:rFonts w:hint="eastAsia"/>
          <w:sz w:val="24"/>
          <w:szCs w:val="24"/>
          <w:highlight w:val="yellow"/>
        </w:rPr>
        <w:t>标签</w:t>
      </w:r>
      <w:bookmarkEnd w:id="23"/>
      <w:r w:rsidR="009565BE">
        <w:rPr>
          <w:rFonts w:hint="eastAsia"/>
          <w:sz w:val="24"/>
          <w:szCs w:val="24"/>
        </w:rPr>
        <w:t xml:space="preserve">  </w:t>
      </w:r>
      <w:r w:rsidR="009565BE">
        <w:rPr>
          <w:rFonts w:hint="eastAsia"/>
          <w:sz w:val="24"/>
          <w:szCs w:val="24"/>
          <w:highlight w:val="yellow"/>
        </w:rPr>
        <w:t>加入</w:t>
      </w:r>
      <w:r w:rsidR="009565BE">
        <w:rPr>
          <w:rFonts w:hint="eastAsia"/>
          <w:sz w:val="24"/>
          <w:szCs w:val="24"/>
          <w:highlight w:val="yellow"/>
        </w:rPr>
        <w:t>reset</w:t>
      </w:r>
    </w:p>
    <w:p w:rsidR="00F17EC2" w:rsidRDefault="00F17EC2" w:rsidP="00F17EC2">
      <w:pPr>
        <w:ind w:firstLine="480"/>
        <w:rPr>
          <w:sz w:val="24"/>
          <w:szCs w:val="24"/>
        </w:rPr>
      </w:pPr>
      <w:r>
        <w:rPr>
          <w:rFonts w:hint="eastAsia"/>
          <w:sz w:val="24"/>
          <w:szCs w:val="24"/>
        </w:rPr>
        <w:t>这个标签在</w:t>
      </w:r>
      <w:r>
        <w:rPr>
          <w:sz w:val="24"/>
          <w:szCs w:val="24"/>
        </w:rPr>
        <w:t>IE</w:t>
      </w:r>
      <w:r>
        <w:rPr>
          <w:rFonts w:hint="eastAsia"/>
          <w:sz w:val="24"/>
          <w:szCs w:val="24"/>
        </w:rPr>
        <w:t>中</w:t>
      </w:r>
      <w:r>
        <w:rPr>
          <w:sz w:val="24"/>
          <w:szCs w:val="24"/>
        </w:rPr>
        <w:t>,</w:t>
      </w:r>
      <w:r>
        <w:rPr>
          <w:rFonts w:hint="eastAsia"/>
          <w:sz w:val="24"/>
          <w:szCs w:val="24"/>
        </w:rPr>
        <w:t>将会自动</w:t>
      </w:r>
      <w:r>
        <w:rPr>
          <w:sz w:val="24"/>
          <w:szCs w:val="24"/>
        </w:rPr>
        <w:t>margin</w:t>
      </w:r>
      <w:r>
        <w:rPr>
          <w:rFonts w:hint="eastAsia"/>
          <w:sz w:val="24"/>
          <w:szCs w:val="24"/>
        </w:rPr>
        <w:t>一些边距</w:t>
      </w:r>
      <w:r>
        <w:rPr>
          <w:sz w:val="24"/>
          <w:szCs w:val="24"/>
        </w:rPr>
        <w:t>,</w:t>
      </w:r>
      <w:r>
        <w:rPr>
          <w:rFonts w:hint="eastAsia"/>
          <w:sz w:val="24"/>
          <w:szCs w:val="24"/>
        </w:rPr>
        <w:t>而在</w:t>
      </w:r>
      <w:r>
        <w:rPr>
          <w:sz w:val="24"/>
          <w:szCs w:val="24"/>
        </w:rPr>
        <w:t>FF</w:t>
      </w:r>
      <w:r>
        <w:rPr>
          <w:rFonts w:hint="eastAsia"/>
          <w:sz w:val="24"/>
          <w:szCs w:val="24"/>
        </w:rPr>
        <w:t>中</w:t>
      </w:r>
      <w:r>
        <w:rPr>
          <w:sz w:val="24"/>
          <w:szCs w:val="24"/>
        </w:rPr>
        <w:t>margin</w:t>
      </w:r>
      <w:r>
        <w:rPr>
          <w:rFonts w:hint="eastAsia"/>
          <w:sz w:val="24"/>
          <w:szCs w:val="24"/>
        </w:rPr>
        <w:t>则是</w:t>
      </w:r>
      <w:r>
        <w:rPr>
          <w:sz w:val="24"/>
          <w:szCs w:val="24"/>
        </w:rPr>
        <w:t>0,</w:t>
      </w:r>
      <w:r>
        <w:rPr>
          <w:rFonts w:hint="eastAsia"/>
          <w:sz w:val="24"/>
          <w:szCs w:val="24"/>
        </w:rPr>
        <w:t>因此</w:t>
      </w:r>
      <w:r>
        <w:rPr>
          <w:sz w:val="24"/>
          <w:szCs w:val="24"/>
        </w:rPr>
        <w:t>,</w:t>
      </w:r>
      <w:r>
        <w:rPr>
          <w:rFonts w:hint="eastAsia"/>
          <w:sz w:val="24"/>
          <w:szCs w:val="24"/>
        </w:rPr>
        <w:t>如果想显示一致</w:t>
      </w:r>
      <w:r>
        <w:rPr>
          <w:sz w:val="24"/>
          <w:szCs w:val="24"/>
        </w:rPr>
        <w:t>,</w:t>
      </w:r>
      <w:r>
        <w:rPr>
          <w:rFonts w:hint="eastAsia"/>
          <w:sz w:val="24"/>
          <w:szCs w:val="24"/>
        </w:rPr>
        <w:t>所以最好在</w:t>
      </w:r>
      <w:r>
        <w:rPr>
          <w:sz w:val="24"/>
          <w:szCs w:val="24"/>
        </w:rPr>
        <w:t>css</w:t>
      </w:r>
      <w:r>
        <w:rPr>
          <w:rFonts w:hint="eastAsia"/>
          <w:sz w:val="24"/>
          <w:szCs w:val="24"/>
        </w:rPr>
        <w:t>中指定</w:t>
      </w:r>
      <w:r>
        <w:rPr>
          <w:sz w:val="24"/>
          <w:szCs w:val="24"/>
        </w:rPr>
        <w:t>margin</w:t>
      </w:r>
      <w:r>
        <w:rPr>
          <w:rFonts w:hint="eastAsia"/>
          <w:sz w:val="24"/>
          <w:szCs w:val="24"/>
        </w:rPr>
        <w:t>和</w:t>
      </w:r>
      <w:r>
        <w:rPr>
          <w:sz w:val="24"/>
          <w:szCs w:val="24"/>
        </w:rPr>
        <w:t xml:space="preserve"> padding,</w:t>
      </w:r>
      <w:r>
        <w:rPr>
          <w:rFonts w:hint="eastAsia"/>
          <w:sz w:val="24"/>
          <w:szCs w:val="24"/>
        </w:rPr>
        <w:t>针对上面两个问题</w:t>
      </w:r>
      <w:r>
        <w:rPr>
          <w:sz w:val="24"/>
          <w:szCs w:val="24"/>
        </w:rPr>
        <w:t>,</w:t>
      </w:r>
      <w:r>
        <w:rPr>
          <w:rFonts w:hint="eastAsia"/>
          <w:sz w:val="24"/>
          <w:szCs w:val="24"/>
        </w:rPr>
        <w:t>我的</w:t>
      </w:r>
      <w:r>
        <w:rPr>
          <w:sz w:val="24"/>
          <w:szCs w:val="24"/>
        </w:rPr>
        <w:t>css</w:t>
      </w:r>
      <w:r>
        <w:rPr>
          <w:rFonts w:hint="eastAsia"/>
          <w:sz w:val="24"/>
          <w:szCs w:val="24"/>
        </w:rPr>
        <w:t>中一般首先都使用这样的样式</w:t>
      </w:r>
      <w:r>
        <w:rPr>
          <w:sz w:val="24"/>
          <w:szCs w:val="24"/>
        </w:rPr>
        <w:t>ul,form{margin:0;padding:0;}</w:t>
      </w:r>
      <w:r>
        <w:rPr>
          <w:rFonts w:hint="eastAsia"/>
          <w:sz w:val="24"/>
          <w:szCs w:val="24"/>
        </w:rPr>
        <w:t>。</w:t>
      </w:r>
    </w:p>
    <w:p w:rsidR="00F17EC2" w:rsidRDefault="00F17EC2" w:rsidP="00F17EC2">
      <w:pPr>
        <w:pStyle w:val="3"/>
        <w:rPr>
          <w:sz w:val="24"/>
          <w:szCs w:val="24"/>
        </w:rPr>
      </w:pPr>
      <w:bookmarkStart w:id="24" w:name="_Toc275446382"/>
      <w:r w:rsidRPr="00617C3E">
        <w:rPr>
          <w:rFonts w:hint="eastAsia"/>
          <w:sz w:val="24"/>
          <w:szCs w:val="24"/>
          <w:highlight w:val="yellow"/>
        </w:rPr>
        <w:t>属性选择器</w:t>
      </w:r>
      <w:r w:rsidRPr="00617C3E">
        <w:rPr>
          <w:sz w:val="24"/>
          <w:szCs w:val="24"/>
          <w:highlight w:val="yellow"/>
        </w:rPr>
        <w:t>(</w:t>
      </w:r>
      <w:r w:rsidRPr="00617C3E">
        <w:rPr>
          <w:rFonts w:hint="eastAsia"/>
          <w:sz w:val="24"/>
          <w:szCs w:val="24"/>
          <w:highlight w:val="yellow"/>
        </w:rPr>
        <w:t>这个不能算是兼</w:t>
      </w:r>
      <w:r w:rsidRPr="00A97A17">
        <w:rPr>
          <w:rFonts w:hint="eastAsia"/>
          <w:sz w:val="24"/>
          <w:szCs w:val="24"/>
          <w:highlight w:val="yellow"/>
        </w:rPr>
        <w:t>容</w:t>
      </w:r>
      <w:r w:rsidRPr="00A97A17">
        <w:rPr>
          <w:sz w:val="24"/>
          <w:szCs w:val="24"/>
          <w:highlight w:val="yellow"/>
        </w:rPr>
        <w:t>,</w:t>
      </w:r>
      <w:r w:rsidRPr="00A97A17">
        <w:rPr>
          <w:rFonts w:hint="eastAsia"/>
          <w:sz w:val="24"/>
          <w:szCs w:val="24"/>
          <w:highlight w:val="yellow"/>
        </w:rPr>
        <w:t>是隐藏</w:t>
      </w:r>
      <w:r w:rsidRPr="00A97A17">
        <w:rPr>
          <w:sz w:val="24"/>
          <w:szCs w:val="24"/>
          <w:highlight w:val="yellow"/>
        </w:rPr>
        <w:t>css</w:t>
      </w:r>
      <w:r w:rsidRPr="00A97A17">
        <w:rPr>
          <w:rFonts w:hint="eastAsia"/>
          <w:sz w:val="24"/>
          <w:szCs w:val="24"/>
          <w:highlight w:val="yellow"/>
        </w:rPr>
        <w:t>的一个</w:t>
      </w:r>
      <w:r w:rsidRPr="00A97A17">
        <w:rPr>
          <w:sz w:val="24"/>
          <w:szCs w:val="24"/>
          <w:highlight w:val="yellow"/>
        </w:rPr>
        <w:t>bug)</w:t>
      </w:r>
      <w:bookmarkEnd w:id="24"/>
      <w:r w:rsidR="00617C3E" w:rsidRPr="00A97A17">
        <w:rPr>
          <w:rFonts w:hint="eastAsia"/>
          <w:sz w:val="24"/>
          <w:szCs w:val="24"/>
          <w:highlight w:val="yellow"/>
        </w:rPr>
        <w:t xml:space="preserve"> IE6</w:t>
      </w:r>
    </w:p>
    <w:p w:rsidR="00F17EC2" w:rsidRDefault="00F17EC2" w:rsidP="00F17EC2">
      <w:pPr>
        <w:ind w:left="400" w:firstLine="480"/>
        <w:rPr>
          <w:rFonts w:eastAsia="宋体" w:cs="宋体"/>
          <w:sz w:val="24"/>
          <w:szCs w:val="24"/>
        </w:rPr>
      </w:pPr>
      <w:r>
        <w:rPr>
          <w:rFonts w:eastAsia="宋体" w:cs="宋体"/>
          <w:sz w:val="24"/>
          <w:szCs w:val="24"/>
        </w:rPr>
        <w:t xml:space="preserve">p[id]{}div[id]{} </w:t>
      </w:r>
    </w:p>
    <w:p w:rsidR="00F17EC2" w:rsidRDefault="00F17EC2" w:rsidP="00F17EC2">
      <w:pPr>
        <w:ind w:firstLine="480"/>
        <w:rPr>
          <w:sz w:val="24"/>
          <w:szCs w:val="24"/>
        </w:rPr>
      </w:pPr>
      <w:r>
        <w:rPr>
          <w:rFonts w:hint="eastAsia"/>
          <w:sz w:val="24"/>
          <w:szCs w:val="24"/>
        </w:rPr>
        <w:t>这个对于</w:t>
      </w:r>
      <w:r>
        <w:rPr>
          <w:sz w:val="24"/>
          <w:szCs w:val="24"/>
        </w:rPr>
        <w:t>IE6.0</w:t>
      </w:r>
      <w:r>
        <w:rPr>
          <w:rFonts w:hint="eastAsia"/>
          <w:sz w:val="24"/>
          <w:szCs w:val="24"/>
        </w:rPr>
        <w:t>和</w:t>
      </w:r>
      <w:r>
        <w:rPr>
          <w:sz w:val="24"/>
          <w:szCs w:val="24"/>
        </w:rPr>
        <w:t>IE6.0</w:t>
      </w:r>
      <w:r>
        <w:rPr>
          <w:rFonts w:hint="eastAsia"/>
          <w:sz w:val="24"/>
          <w:szCs w:val="24"/>
        </w:rPr>
        <w:t>以下的版本都隐藏</w:t>
      </w:r>
      <w:r>
        <w:rPr>
          <w:sz w:val="24"/>
          <w:szCs w:val="24"/>
        </w:rPr>
        <w:t>,FF</w:t>
      </w:r>
      <w:r>
        <w:rPr>
          <w:rFonts w:hint="eastAsia"/>
          <w:sz w:val="24"/>
          <w:szCs w:val="24"/>
        </w:rPr>
        <w:t>和</w:t>
      </w:r>
      <w:r>
        <w:rPr>
          <w:sz w:val="24"/>
          <w:szCs w:val="24"/>
        </w:rPr>
        <w:t>OPera</w:t>
      </w:r>
      <w:r>
        <w:rPr>
          <w:rFonts w:hint="eastAsia"/>
          <w:sz w:val="24"/>
          <w:szCs w:val="24"/>
        </w:rPr>
        <w:t>作用</w:t>
      </w:r>
      <w:r>
        <w:rPr>
          <w:sz w:val="24"/>
          <w:szCs w:val="24"/>
        </w:rPr>
        <w:t>.</w:t>
      </w:r>
      <w:r>
        <w:rPr>
          <w:rFonts w:hint="eastAsia"/>
          <w:sz w:val="24"/>
          <w:szCs w:val="24"/>
        </w:rPr>
        <w:t>属性选择器和子选择器还是有区别的</w:t>
      </w:r>
      <w:r>
        <w:rPr>
          <w:sz w:val="24"/>
          <w:szCs w:val="24"/>
        </w:rPr>
        <w:t>,</w:t>
      </w:r>
      <w:r>
        <w:rPr>
          <w:rFonts w:hint="eastAsia"/>
          <w:sz w:val="24"/>
          <w:szCs w:val="24"/>
        </w:rPr>
        <w:t>子选择器的范围从形式来说缩小了</w:t>
      </w:r>
      <w:r>
        <w:rPr>
          <w:sz w:val="24"/>
          <w:szCs w:val="24"/>
        </w:rPr>
        <w:t>,</w:t>
      </w:r>
      <w:r>
        <w:rPr>
          <w:rFonts w:hint="eastAsia"/>
          <w:sz w:val="24"/>
          <w:szCs w:val="24"/>
        </w:rPr>
        <w:t>属性选择器的范围比较</w:t>
      </w:r>
      <w:r>
        <w:rPr>
          <w:rFonts w:hint="eastAsia"/>
          <w:sz w:val="24"/>
          <w:szCs w:val="24"/>
        </w:rPr>
        <w:lastRenderedPageBreak/>
        <w:t>大</w:t>
      </w:r>
      <w:r>
        <w:rPr>
          <w:sz w:val="24"/>
          <w:szCs w:val="24"/>
        </w:rPr>
        <w:t>,</w:t>
      </w:r>
      <w:r>
        <w:rPr>
          <w:rFonts w:hint="eastAsia"/>
          <w:sz w:val="24"/>
          <w:szCs w:val="24"/>
        </w:rPr>
        <w:t>如</w:t>
      </w:r>
      <w:r>
        <w:rPr>
          <w:sz w:val="24"/>
          <w:szCs w:val="24"/>
        </w:rPr>
        <w:t>p[id]</w:t>
      </w:r>
      <w:r>
        <w:rPr>
          <w:rFonts w:hint="eastAsia"/>
          <w:sz w:val="24"/>
          <w:szCs w:val="24"/>
        </w:rPr>
        <w:t>中</w:t>
      </w:r>
      <w:r>
        <w:rPr>
          <w:sz w:val="24"/>
          <w:szCs w:val="24"/>
        </w:rPr>
        <w:t>,</w:t>
      </w:r>
      <w:r>
        <w:rPr>
          <w:rFonts w:hint="eastAsia"/>
          <w:sz w:val="24"/>
          <w:szCs w:val="24"/>
        </w:rPr>
        <w:t>所有</w:t>
      </w:r>
      <w:r>
        <w:rPr>
          <w:sz w:val="24"/>
          <w:szCs w:val="24"/>
        </w:rPr>
        <w:t>p</w:t>
      </w:r>
      <w:r>
        <w:rPr>
          <w:rFonts w:hint="eastAsia"/>
          <w:sz w:val="24"/>
          <w:szCs w:val="24"/>
        </w:rPr>
        <w:t>标签中有</w:t>
      </w:r>
      <w:r>
        <w:rPr>
          <w:sz w:val="24"/>
          <w:szCs w:val="24"/>
        </w:rPr>
        <w:t>id</w:t>
      </w:r>
      <w:r>
        <w:rPr>
          <w:rFonts w:hint="eastAsia"/>
          <w:sz w:val="24"/>
          <w:szCs w:val="24"/>
        </w:rPr>
        <w:t>的都是同样式的</w:t>
      </w:r>
      <w:r>
        <w:rPr>
          <w:sz w:val="24"/>
          <w:szCs w:val="24"/>
        </w:rPr>
        <w:t>.</w:t>
      </w:r>
    </w:p>
    <w:p w:rsidR="00F17EC2" w:rsidRDefault="00F17EC2" w:rsidP="00F17EC2">
      <w:pPr>
        <w:pStyle w:val="3"/>
        <w:rPr>
          <w:sz w:val="24"/>
          <w:szCs w:val="24"/>
        </w:rPr>
      </w:pPr>
      <w:bookmarkStart w:id="25" w:name="_Toc275446383"/>
      <w:r w:rsidRPr="00F05C8E">
        <w:rPr>
          <w:rFonts w:hint="eastAsia"/>
          <w:sz w:val="24"/>
          <w:szCs w:val="24"/>
          <w:highlight w:val="yellow"/>
        </w:rPr>
        <w:t>为什么</w:t>
      </w:r>
      <w:r w:rsidRPr="00F05C8E">
        <w:rPr>
          <w:sz w:val="24"/>
          <w:szCs w:val="24"/>
          <w:highlight w:val="yellow"/>
        </w:rPr>
        <w:t>FF</w:t>
      </w:r>
      <w:r w:rsidRPr="00F05C8E">
        <w:rPr>
          <w:rFonts w:hint="eastAsia"/>
          <w:sz w:val="24"/>
          <w:szCs w:val="24"/>
          <w:highlight w:val="yellow"/>
        </w:rPr>
        <w:t>下文本无法撑开容器的高度</w:t>
      </w:r>
      <w:bookmarkEnd w:id="25"/>
      <w:r w:rsidR="00F05C8E" w:rsidRPr="00F05C8E">
        <w:rPr>
          <w:rFonts w:hint="eastAsia"/>
          <w:sz w:val="24"/>
          <w:szCs w:val="24"/>
          <w:highlight w:val="yellow"/>
        </w:rPr>
        <w:t xml:space="preserve"> </w:t>
      </w:r>
      <w:r w:rsidR="00F05C8E" w:rsidRPr="00F05C8E">
        <w:rPr>
          <w:rFonts w:hint="eastAsia"/>
          <w:sz w:val="24"/>
          <w:szCs w:val="24"/>
          <w:highlight w:val="yellow"/>
        </w:rPr>
        <w:t>有什么意义？？？</w:t>
      </w:r>
    </w:p>
    <w:p w:rsidR="00F17EC2" w:rsidRDefault="00F17EC2" w:rsidP="00F17EC2">
      <w:pPr>
        <w:ind w:firstLine="480"/>
        <w:rPr>
          <w:sz w:val="24"/>
          <w:szCs w:val="24"/>
        </w:rPr>
      </w:pPr>
      <w:r>
        <w:rPr>
          <w:rFonts w:hint="eastAsia"/>
          <w:sz w:val="24"/>
          <w:szCs w:val="24"/>
        </w:rPr>
        <w:t>标准浏览器中固定高度值的容器是不会象</w:t>
      </w:r>
      <w:r>
        <w:rPr>
          <w:sz w:val="24"/>
          <w:szCs w:val="24"/>
        </w:rPr>
        <w:t>IE6</w:t>
      </w:r>
      <w:r>
        <w:rPr>
          <w:rFonts w:hint="eastAsia"/>
          <w:sz w:val="24"/>
          <w:szCs w:val="24"/>
        </w:rPr>
        <w:t>里那样被撑开的</w:t>
      </w:r>
      <w:r>
        <w:rPr>
          <w:sz w:val="24"/>
          <w:szCs w:val="24"/>
        </w:rPr>
        <w:t>,</w:t>
      </w:r>
      <w:r>
        <w:rPr>
          <w:rFonts w:hint="eastAsia"/>
          <w:sz w:val="24"/>
          <w:szCs w:val="24"/>
        </w:rPr>
        <w:t>那我又想固定高度</w:t>
      </w:r>
      <w:r>
        <w:rPr>
          <w:sz w:val="24"/>
          <w:szCs w:val="24"/>
        </w:rPr>
        <w:t>,</w:t>
      </w:r>
      <w:r>
        <w:rPr>
          <w:rFonts w:hint="eastAsia"/>
          <w:sz w:val="24"/>
          <w:szCs w:val="24"/>
        </w:rPr>
        <w:t>又想能被撑开需要怎样设置呢？办法就是去掉</w:t>
      </w:r>
      <w:r>
        <w:rPr>
          <w:sz w:val="24"/>
          <w:szCs w:val="24"/>
        </w:rPr>
        <w:t>height</w:t>
      </w:r>
      <w:r>
        <w:rPr>
          <w:rFonts w:hint="eastAsia"/>
          <w:sz w:val="24"/>
          <w:szCs w:val="24"/>
        </w:rPr>
        <w:t>设置</w:t>
      </w:r>
      <w:r>
        <w:rPr>
          <w:sz w:val="24"/>
          <w:szCs w:val="24"/>
        </w:rPr>
        <w:t xml:space="preserve">min-height:200px; </w:t>
      </w:r>
      <w:r>
        <w:rPr>
          <w:rFonts w:hint="eastAsia"/>
          <w:sz w:val="24"/>
          <w:szCs w:val="24"/>
        </w:rPr>
        <w:t>这里为了照顾不认识</w:t>
      </w:r>
      <w:r>
        <w:rPr>
          <w:sz w:val="24"/>
          <w:szCs w:val="24"/>
        </w:rPr>
        <w:t>min-height</w:t>
      </w:r>
      <w:r>
        <w:rPr>
          <w:rFonts w:hint="eastAsia"/>
          <w:sz w:val="24"/>
          <w:szCs w:val="24"/>
        </w:rPr>
        <w:t>的</w:t>
      </w:r>
      <w:r>
        <w:rPr>
          <w:sz w:val="24"/>
          <w:szCs w:val="24"/>
        </w:rPr>
        <w:t xml:space="preserve">IE6 </w:t>
      </w:r>
      <w:r>
        <w:rPr>
          <w:rFonts w:hint="eastAsia"/>
          <w:sz w:val="24"/>
          <w:szCs w:val="24"/>
        </w:rPr>
        <w:t>可以这样定义</w:t>
      </w:r>
      <w:r>
        <w:rPr>
          <w:sz w:val="24"/>
          <w:szCs w:val="24"/>
        </w:rPr>
        <w:t>:</w:t>
      </w:r>
    </w:p>
    <w:p w:rsidR="00F17EC2" w:rsidRDefault="00F17EC2" w:rsidP="00F17EC2">
      <w:pPr>
        <w:ind w:left="420"/>
        <w:rPr>
          <w:sz w:val="24"/>
          <w:szCs w:val="24"/>
        </w:rPr>
      </w:pPr>
      <w:r>
        <w:rPr>
          <w:sz w:val="24"/>
          <w:szCs w:val="24"/>
        </w:rPr>
        <w:t xml:space="preserve">{ </w:t>
      </w:r>
      <w:r>
        <w:rPr>
          <w:sz w:val="24"/>
          <w:szCs w:val="24"/>
        </w:rPr>
        <w:br/>
        <w:t xml:space="preserve">height:auto!important; </w:t>
      </w:r>
      <w:r>
        <w:rPr>
          <w:sz w:val="24"/>
          <w:szCs w:val="24"/>
        </w:rPr>
        <w:br/>
        <w:t xml:space="preserve">height:200px; </w:t>
      </w:r>
      <w:r>
        <w:rPr>
          <w:sz w:val="24"/>
          <w:szCs w:val="24"/>
        </w:rPr>
        <w:br/>
        <w:t xml:space="preserve">min-height:200px; </w:t>
      </w:r>
      <w:r>
        <w:rPr>
          <w:sz w:val="24"/>
          <w:szCs w:val="24"/>
        </w:rPr>
        <w:br/>
        <w:t xml:space="preserve">} </w:t>
      </w:r>
    </w:p>
    <w:p w:rsidR="00D57ABD" w:rsidRPr="00F17EC2" w:rsidRDefault="00D57ABD"/>
    <w:sectPr w:rsidR="00D57ABD" w:rsidRPr="00F17EC2" w:rsidSect="002D00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219" w:rsidRDefault="00F56219" w:rsidP="00F17EC2">
      <w:pPr>
        <w:ind w:firstLine="400"/>
      </w:pPr>
      <w:r>
        <w:separator/>
      </w:r>
    </w:p>
  </w:endnote>
  <w:endnote w:type="continuationSeparator" w:id="1">
    <w:p w:rsidR="00F56219" w:rsidRDefault="00F56219" w:rsidP="00F17EC2">
      <w:pPr>
        <w:ind w:firstLine="4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219" w:rsidRDefault="00F56219" w:rsidP="00F17EC2">
      <w:pPr>
        <w:ind w:firstLine="400"/>
      </w:pPr>
      <w:r>
        <w:separator/>
      </w:r>
    </w:p>
  </w:footnote>
  <w:footnote w:type="continuationSeparator" w:id="1">
    <w:p w:rsidR="00F56219" w:rsidRDefault="00F56219" w:rsidP="00F17EC2">
      <w:pPr>
        <w:ind w:firstLine="40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180" w:hanging="420"/>
      </w:pPr>
      <w:rPr>
        <w:rFonts w:cs="Times New Roman"/>
      </w:rPr>
    </w:lvl>
    <w:lvl w:ilvl="1">
      <w:start w:val="1"/>
      <w:numFmt w:val="lowerLetter"/>
      <w:lvlText w:val="%2)"/>
      <w:lvlJc w:val="left"/>
      <w:pPr>
        <w:ind w:left="240" w:hanging="420"/>
      </w:pPr>
      <w:rPr>
        <w:rFonts w:cs="Times New Roman"/>
      </w:rPr>
    </w:lvl>
    <w:lvl w:ilvl="2">
      <w:start w:val="1"/>
      <w:numFmt w:val="lowerRoman"/>
      <w:lvlText w:val="%3."/>
      <w:lvlJc w:val="right"/>
      <w:pPr>
        <w:ind w:left="660" w:hanging="420"/>
      </w:pPr>
      <w:rPr>
        <w:rFonts w:cs="Times New Roman"/>
      </w:rPr>
    </w:lvl>
    <w:lvl w:ilvl="3">
      <w:start w:val="1"/>
      <w:numFmt w:val="decimal"/>
      <w:lvlText w:val="%4."/>
      <w:lvlJc w:val="left"/>
      <w:pPr>
        <w:ind w:left="1080" w:hanging="420"/>
      </w:pPr>
      <w:rPr>
        <w:rFonts w:cs="Times New Roman"/>
      </w:rPr>
    </w:lvl>
    <w:lvl w:ilvl="4">
      <w:start w:val="1"/>
      <w:numFmt w:val="lowerLetter"/>
      <w:lvlText w:val="%5)"/>
      <w:lvlJc w:val="left"/>
      <w:pPr>
        <w:ind w:left="1500" w:hanging="420"/>
      </w:pPr>
      <w:rPr>
        <w:rFonts w:cs="Times New Roman"/>
      </w:rPr>
    </w:lvl>
    <w:lvl w:ilvl="5">
      <w:start w:val="1"/>
      <w:numFmt w:val="lowerRoman"/>
      <w:lvlText w:val="%6."/>
      <w:lvlJc w:val="right"/>
      <w:pPr>
        <w:ind w:left="1920" w:hanging="420"/>
      </w:pPr>
      <w:rPr>
        <w:rFonts w:cs="Times New Roman"/>
      </w:rPr>
    </w:lvl>
    <w:lvl w:ilvl="6">
      <w:start w:val="1"/>
      <w:numFmt w:val="decimal"/>
      <w:lvlText w:val="%7."/>
      <w:lvlJc w:val="left"/>
      <w:pPr>
        <w:ind w:left="2340" w:hanging="420"/>
      </w:pPr>
      <w:rPr>
        <w:rFonts w:cs="Times New Roman"/>
      </w:rPr>
    </w:lvl>
    <w:lvl w:ilvl="7">
      <w:start w:val="1"/>
      <w:numFmt w:val="lowerLetter"/>
      <w:lvlText w:val="%8)"/>
      <w:lvlJc w:val="left"/>
      <w:pPr>
        <w:ind w:left="2760" w:hanging="420"/>
      </w:pPr>
      <w:rPr>
        <w:rFonts w:cs="Times New Roman"/>
      </w:rPr>
    </w:lvl>
    <w:lvl w:ilvl="8">
      <w:start w:val="1"/>
      <w:numFmt w:val="lowerRoman"/>
      <w:lvlText w:val="%9."/>
      <w:lvlJc w:val="right"/>
      <w:pPr>
        <w:ind w:left="3180" w:hanging="420"/>
      </w:pPr>
      <w:rPr>
        <w:rFonts w:cs="Times New Roman"/>
      </w:rPr>
    </w:lvl>
  </w:abstractNum>
  <w:abstractNum w:abstractNumId="1">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D"/>
    <w:multiLevelType w:val="multilevel"/>
    <w:tmpl w:val="0000000D"/>
    <w:lvl w:ilvl="0">
      <w:start w:val="1"/>
      <w:numFmt w:val="decimalEnclosedCircle"/>
      <w:lvlText w:val="%1"/>
      <w:lvlJc w:val="left"/>
      <w:pPr>
        <w:ind w:left="1160" w:hanging="360"/>
      </w:pPr>
      <w:rPr>
        <w:rFonts w:ascii="宋体" w:eastAsia="宋体" w:hAnsi="宋体" w:cs="宋体" w:hint="default"/>
        <w:b/>
      </w:rPr>
    </w:lvl>
    <w:lvl w:ilvl="1">
      <w:start w:val="1"/>
      <w:numFmt w:val="lowerLetter"/>
      <w:lvlText w:val="%2)"/>
      <w:lvlJc w:val="left"/>
      <w:pPr>
        <w:ind w:left="1640" w:hanging="420"/>
      </w:pPr>
      <w:rPr>
        <w:rFonts w:cs="Times New Roman"/>
      </w:rPr>
    </w:lvl>
    <w:lvl w:ilvl="2">
      <w:start w:val="1"/>
      <w:numFmt w:val="lowerRoman"/>
      <w:lvlText w:val="%3."/>
      <w:lvlJc w:val="right"/>
      <w:pPr>
        <w:ind w:left="2060" w:hanging="420"/>
      </w:pPr>
      <w:rPr>
        <w:rFonts w:cs="Times New Roman"/>
      </w:rPr>
    </w:lvl>
    <w:lvl w:ilvl="3">
      <w:start w:val="1"/>
      <w:numFmt w:val="decimal"/>
      <w:lvlText w:val="%4."/>
      <w:lvlJc w:val="left"/>
      <w:pPr>
        <w:ind w:left="2480" w:hanging="420"/>
      </w:pPr>
      <w:rPr>
        <w:rFonts w:cs="Times New Roman"/>
      </w:rPr>
    </w:lvl>
    <w:lvl w:ilvl="4">
      <w:start w:val="1"/>
      <w:numFmt w:val="lowerLetter"/>
      <w:lvlText w:val="%5)"/>
      <w:lvlJc w:val="left"/>
      <w:pPr>
        <w:ind w:left="2900" w:hanging="420"/>
      </w:pPr>
      <w:rPr>
        <w:rFonts w:cs="Times New Roman"/>
      </w:rPr>
    </w:lvl>
    <w:lvl w:ilvl="5">
      <w:start w:val="1"/>
      <w:numFmt w:val="lowerRoman"/>
      <w:lvlText w:val="%6."/>
      <w:lvlJc w:val="right"/>
      <w:pPr>
        <w:ind w:left="3320" w:hanging="420"/>
      </w:pPr>
      <w:rPr>
        <w:rFonts w:cs="Times New Roman"/>
      </w:rPr>
    </w:lvl>
    <w:lvl w:ilvl="6">
      <w:start w:val="1"/>
      <w:numFmt w:val="decimal"/>
      <w:lvlText w:val="%7."/>
      <w:lvlJc w:val="left"/>
      <w:pPr>
        <w:ind w:left="3740" w:hanging="420"/>
      </w:pPr>
      <w:rPr>
        <w:rFonts w:cs="Times New Roman"/>
      </w:rPr>
    </w:lvl>
    <w:lvl w:ilvl="7">
      <w:start w:val="1"/>
      <w:numFmt w:val="lowerLetter"/>
      <w:lvlText w:val="%8)"/>
      <w:lvlJc w:val="left"/>
      <w:pPr>
        <w:ind w:left="4160" w:hanging="420"/>
      </w:pPr>
      <w:rPr>
        <w:rFonts w:cs="Times New Roman"/>
      </w:rPr>
    </w:lvl>
    <w:lvl w:ilvl="8">
      <w:start w:val="1"/>
      <w:numFmt w:val="lowerRoman"/>
      <w:lvlText w:val="%9."/>
      <w:lvlJc w:val="right"/>
      <w:pPr>
        <w:ind w:left="4580" w:hanging="420"/>
      </w:pPr>
      <w:rPr>
        <w:rFonts w:cs="Times New Roman"/>
      </w:r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7EC2"/>
    <w:rsid w:val="00061A4B"/>
    <w:rsid w:val="0009673F"/>
    <w:rsid w:val="000B4834"/>
    <w:rsid w:val="000B4B63"/>
    <w:rsid w:val="001237E1"/>
    <w:rsid w:val="00125256"/>
    <w:rsid w:val="00125E81"/>
    <w:rsid w:val="00196352"/>
    <w:rsid w:val="001A6715"/>
    <w:rsid w:val="001B1416"/>
    <w:rsid w:val="001E544B"/>
    <w:rsid w:val="001F4EEA"/>
    <w:rsid w:val="00212AD3"/>
    <w:rsid w:val="0027276A"/>
    <w:rsid w:val="002D00D7"/>
    <w:rsid w:val="00325120"/>
    <w:rsid w:val="003749EB"/>
    <w:rsid w:val="003B0460"/>
    <w:rsid w:val="00421120"/>
    <w:rsid w:val="00423BFF"/>
    <w:rsid w:val="004473DE"/>
    <w:rsid w:val="004D0597"/>
    <w:rsid w:val="004E4EE6"/>
    <w:rsid w:val="00510A36"/>
    <w:rsid w:val="005244D8"/>
    <w:rsid w:val="00562BC1"/>
    <w:rsid w:val="00595A5B"/>
    <w:rsid w:val="005B5BCC"/>
    <w:rsid w:val="005D754C"/>
    <w:rsid w:val="00617C3E"/>
    <w:rsid w:val="0064701F"/>
    <w:rsid w:val="00661235"/>
    <w:rsid w:val="00672F40"/>
    <w:rsid w:val="00700981"/>
    <w:rsid w:val="0070731F"/>
    <w:rsid w:val="00735FE6"/>
    <w:rsid w:val="00794523"/>
    <w:rsid w:val="007A333B"/>
    <w:rsid w:val="00842757"/>
    <w:rsid w:val="00844921"/>
    <w:rsid w:val="0084560D"/>
    <w:rsid w:val="00884AAA"/>
    <w:rsid w:val="00933F34"/>
    <w:rsid w:val="009565BE"/>
    <w:rsid w:val="009B5659"/>
    <w:rsid w:val="00A30CC2"/>
    <w:rsid w:val="00A3148F"/>
    <w:rsid w:val="00A4191C"/>
    <w:rsid w:val="00A447CE"/>
    <w:rsid w:val="00A52538"/>
    <w:rsid w:val="00A60E22"/>
    <w:rsid w:val="00A97A17"/>
    <w:rsid w:val="00AF58AD"/>
    <w:rsid w:val="00B079A3"/>
    <w:rsid w:val="00B4123B"/>
    <w:rsid w:val="00B42448"/>
    <w:rsid w:val="00B8426E"/>
    <w:rsid w:val="00B9075B"/>
    <w:rsid w:val="00B92BA1"/>
    <w:rsid w:val="00BA289D"/>
    <w:rsid w:val="00BA5E90"/>
    <w:rsid w:val="00BB1C0D"/>
    <w:rsid w:val="00BB5434"/>
    <w:rsid w:val="00C36169"/>
    <w:rsid w:val="00C4694E"/>
    <w:rsid w:val="00C5562D"/>
    <w:rsid w:val="00D00CAB"/>
    <w:rsid w:val="00D15C79"/>
    <w:rsid w:val="00D57ABD"/>
    <w:rsid w:val="00D65FC5"/>
    <w:rsid w:val="00D96D4F"/>
    <w:rsid w:val="00DF0EF0"/>
    <w:rsid w:val="00DF2A7D"/>
    <w:rsid w:val="00E20ACD"/>
    <w:rsid w:val="00E21483"/>
    <w:rsid w:val="00E73CA0"/>
    <w:rsid w:val="00ED1FE3"/>
    <w:rsid w:val="00F05C8E"/>
    <w:rsid w:val="00F17EC2"/>
    <w:rsid w:val="00F50CD6"/>
    <w:rsid w:val="00F56219"/>
    <w:rsid w:val="00F738F5"/>
    <w:rsid w:val="00FC6CF7"/>
    <w:rsid w:val="00FD54F7"/>
    <w:rsid w:val="00FF7C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D7"/>
    <w:pPr>
      <w:widowControl w:val="0"/>
      <w:jc w:val="both"/>
    </w:pPr>
  </w:style>
  <w:style w:type="paragraph" w:styleId="2">
    <w:name w:val="heading 2"/>
    <w:basedOn w:val="a"/>
    <w:next w:val="a"/>
    <w:link w:val="2Char"/>
    <w:qFormat/>
    <w:rsid w:val="00F17EC2"/>
    <w:pPr>
      <w:widowControl/>
      <w:pBdr>
        <w:bottom w:val="dotted" w:sz="4" w:space="0" w:color="C0504D"/>
      </w:pBdr>
      <w:spacing w:before="240" w:after="240" w:line="240" w:lineRule="atLeast"/>
      <w:ind w:left="420"/>
      <w:jc w:val="left"/>
      <w:outlineLvl w:val="1"/>
    </w:pPr>
    <w:rPr>
      <w:rFonts w:ascii="Cambria" w:eastAsia="微软雅黑" w:hAnsi="Cambria" w:cs="Times New Roman"/>
      <w:b/>
      <w:bCs/>
      <w:color w:val="943634"/>
      <w:kern w:val="0"/>
      <w:sz w:val="20"/>
      <w:szCs w:val="20"/>
    </w:rPr>
  </w:style>
  <w:style w:type="paragraph" w:styleId="3">
    <w:name w:val="heading 3"/>
    <w:basedOn w:val="a"/>
    <w:link w:val="3Char"/>
    <w:qFormat/>
    <w:rsid w:val="00F17EC2"/>
    <w:pPr>
      <w:widowControl/>
      <w:spacing w:after="100" w:line="240" w:lineRule="atLeast"/>
      <w:ind w:left="-180"/>
      <w:jc w:val="left"/>
      <w:outlineLvl w:val="2"/>
    </w:pPr>
    <w:rPr>
      <w:rFonts w:ascii="Calibri" w:eastAsia="微软雅黑" w:hAnsi="Calibri" w:cs="Times New Roman"/>
      <w:b/>
      <w:bCs/>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7E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7EC2"/>
    <w:rPr>
      <w:sz w:val="18"/>
      <w:szCs w:val="18"/>
    </w:rPr>
  </w:style>
  <w:style w:type="paragraph" w:styleId="a4">
    <w:name w:val="footer"/>
    <w:basedOn w:val="a"/>
    <w:link w:val="Char0"/>
    <w:uiPriority w:val="99"/>
    <w:semiHidden/>
    <w:unhideWhenUsed/>
    <w:rsid w:val="00F17E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7EC2"/>
    <w:rPr>
      <w:sz w:val="18"/>
      <w:szCs w:val="18"/>
    </w:rPr>
  </w:style>
  <w:style w:type="paragraph" w:styleId="a5">
    <w:name w:val="Normal (Web)"/>
    <w:basedOn w:val="a"/>
    <w:uiPriority w:val="99"/>
    <w:unhideWhenUsed/>
    <w:rsid w:val="00F17EC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sid w:val="00F17EC2"/>
    <w:rPr>
      <w:b/>
      <w:bCs/>
    </w:rPr>
  </w:style>
  <w:style w:type="character" w:customStyle="1" w:styleId="2Char">
    <w:name w:val="标题 2 Char"/>
    <w:basedOn w:val="a0"/>
    <w:link w:val="2"/>
    <w:rsid w:val="00F17EC2"/>
    <w:rPr>
      <w:rFonts w:ascii="Cambria" w:eastAsia="微软雅黑" w:hAnsi="Cambria" w:cs="Times New Roman"/>
      <w:b/>
      <w:bCs/>
      <w:color w:val="943634"/>
      <w:kern w:val="0"/>
      <w:sz w:val="20"/>
      <w:szCs w:val="20"/>
    </w:rPr>
  </w:style>
  <w:style w:type="character" w:customStyle="1" w:styleId="3Char">
    <w:name w:val="标题 3 Char"/>
    <w:basedOn w:val="a0"/>
    <w:link w:val="3"/>
    <w:rsid w:val="00F17EC2"/>
    <w:rPr>
      <w:rFonts w:ascii="Calibri" w:eastAsia="微软雅黑" w:hAnsi="Calibri" w:cs="Times New Roman"/>
      <w:b/>
      <w:bCs/>
      <w:color w:val="000000"/>
      <w:kern w:val="0"/>
      <w:sz w:val="20"/>
      <w:szCs w:val="20"/>
    </w:rPr>
  </w:style>
  <w:style w:type="paragraph" w:customStyle="1" w:styleId="1">
    <w:name w:val="列出段落1"/>
    <w:basedOn w:val="a"/>
    <w:rsid w:val="00F17EC2"/>
    <w:pPr>
      <w:widowControl/>
      <w:spacing w:after="120" w:line="240" w:lineRule="atLeast"/>
      <w:ind w:left="720" w:firstLineChars="200" w:firstLine="200"/>
      <w:jc w:val="left"/>
    </w:pPr>
    <w:rPr>
      <w:rFonts w:ascii="Calibri" w:eastAsia="微软雅黑" w:hAnsi="Calibri" w:cs="Times New Roman"/>
      <w:iCs/>
      <w:kern w:val="0"/>
      <w:sz w:val="20"/>
      <w:szCs w:val="20"/>
    </w:rPr>
  </w:style>
</w:styles>
</file>

<file path=word/webSettings.xml><?xml version="1.0" encoding="utf-8"?>
<w:webSettings xmlns:r="http://schemas.openxmlformats.org/officeDocument/2006/relationships" xmlns:w="http://schemas.openxmlformats.org/wordprocessingml/2006/main">
  <w:divs>
    <w:div w:id="43699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acerr</dc:creator>
  <cp:keywords/>
  <dc:description/>
  <cp:lastModifiedBy>acerr</cp:lastModifiedBy>
  <cp:revision>76</cp:revision>
  <dcterms:created xsi:type="dcterms:W3CDTF">2015-07-08T05:00:00Z</dcterms:created>
  <dcterms:modified xsi:type="dcterms:W3CDTF">2015-07-19T13:52:00Z</dcterms:modified>
</cp:coreProperties>
</file>